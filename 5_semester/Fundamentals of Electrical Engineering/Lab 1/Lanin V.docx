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FB0C7">
      <w:pPr>
        <w:pStyle w:val="5"/>
        <w:spacing w:before="66" w:line="321" w:lineRule="exact"/>
        <w:ind w:left="253" w:right="260"/>
        <w:jc w:val="center"/>
      </w:pPr>
      <w:r>
        <w:t>Федеральное</w:t>
      </w:r>
      <w:r>
        <w:rPr>
          <w:spacing w:val="-5"/>
        </w:rPr>
        <w:t xml:space="preserve"> </w:t>
      </w:r>
      <w:r>
        <w:t>агентство</w:t>
      </w:r>
      <w:r>
        <w:rPr>
          <w:spacing w:val="-4"/>
        </w:rPr>
        <w:t xml:space="preserve"> </w:t>
      </w:r>
      <w:r>
        <w:t>связи</w:t>
      </w:r>
    </w:p>
    <w:p w14:paraId="1A5030FF">
      <w:pPr>
        <w:pStyle w:val="5"/>
        <w:spacing w:line="321" w:lineRule="exact"/>
        <w:ind w:left="253" w:right="260"/>
        <w:jc w:val="center"/>
      </w:pPr>
      <w:r>
        <w:t>Сибирский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18"/>
        </w:rPr>
        <w:t xml:space="preserve"> </w:t>
      </w:r>
      <w:r>
        <w:t>Телекоммуникаций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Информатики</w:t>
      </w:r>
    </w:p>
    <w:p w14:paraId="4BDE5A76">
      <w:pPr>
        <w:pStyle w:val="5"/>
        <w:rPr>
          <w:sz w:val="30"/>
        </w:rPr>
      </w:pPr>
    </w:p>
    <w:p w14:paraId="5A3D5FC0">
      <w:pPr>
        <w:pStyle w:val="5"/>
        <w:rPr>
          <w:sz w:val="30"/>
        </w:rPr>
      </w:pPr>
    </w:p>
    <w:p w14:paraId="780014C5">
      <w:pPr>
        <w:pStyle w:val="5"/>
        <w:rPr>
          <w:sz w:val="30"/>
        </w:rPr>
      </w:pPr>
    </w:p>
    <w:p w14:paraId="719D8E68">
      <w:pPr>
        <w:pStyle w:val="5"/>
        <w:rPr>
          <w:sz w:val="30"/>
        </w:rPr>
      </w:pPr>
    </w:p>
    <w:p w14:paraId="3EE621BA">
      <w:pPr>
        <w:pStyle w:val="5"/>
        <w:rPr>
          <w:sz w:val="30"/>
        </w:rPr>
      </w:pPr>
    </w:p>
    <w:p w14:paraId="7F5AB172">
      <w:pPr>
        <w:pStyle w:val="5"/>
        <w:rPr>
          <w:sz w:val="30"/>
        </w:rPr>
      </w:pPr>
    </w:p>
    <w:p w14:paraId="63B4CCF3">
      <w:pPr>
        <w:pStyle w:val="5"/>
        <w:spacing w:before="6"/>
      </w:pPr>
    </w:p>
    <w:p w14:paraId="3E1E61AE">
      <w:pPr>
        <w:pStyle w:val="5"/>
        <w:ind w:left="253" w:right="260"/>
        <w:jc w:val="center"/>
      </w:pPr>
      <w:r>
        <w:rPr>
          <w:lang w:val="ru-RU"/>
        </w:rPr>
        <w:t>ОТЧЁТ</w:t>
      </w:r>
    </w:p>
    <w:p w14:paraId="641B58E5">
      <w:pPr>
        <w:pStyle w:val="5"/>
        <w:spacing w:before="238"/>
        <w:ind w:left="253" w:right="260"/>
        <w:jc w:val="center"/>
      </w:pPr>
      <w:r>
        <w:t>к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тема</w:t>
      </w:r>
      <w:r>
        <w:rPr>
          <w:spacing w:val="-7"/>
        </w:rPr>
        <w:t xml:space="preserve"> </w:t>
      </w:r>
      <w:r>
        <w:t>«Электрический</w:t>
      </w:r>
      <w:r>
        <w:rPr>
          <w:spacing w:val="-6"/>
        </w:rPr>
        <w:t xml:space="preserve"> </w:t>
      </w:r>
      <w:r>
        <w:t>ток.</w:t>
      </w:r>
      <w:r>
        <w:rPr>
          <w:spacing w:val="-6"/>
        </w:rPr>
        <w:t xml:space="preserve"> </w:t>
      </w:r>
      <w:r>
        <w:t>Закон</w:t>
      </w:r>
      <w:r>
        <w:rPr>
          <w:spacing w:val="-6"/>
        </w:rPr>
        <w:t xml:space="preserve"> </w:t>
      </w:r>
      <w:r>
        <w:t>Ома.</w:t>
      </w:r>
      <w:r>
        <w:rPr>
          <w:spacing w:val="-7"/>
        </w:rPr>
        <w:t xml:space="preserve"> </w:t>
      </w:r>
      <w:r>
        <w:t>Законы</w:t>
      </w:r>
      <w:r>
        <w:rPr>
          <w:spacing w:val="-67"/>
        </w:rPr>
        <w:t xml:space="preserve"> </w:t>
      </w:r>
      <w:r>
        <w:t>Кирхгофа»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>
        <w:t>Электротехника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Электроника</w:t>
      </w:r>
    </w:p>
    <w:p w14:paraId="1BD6697D">
      <w:pPr>
        <w:pStyle w:val="5"/>
        <w:rPr>
          <w:sz w:val="30"/>
        </w:rPr>
      </w:pPr>
    </w:p>
    <w:p w14:paraId="3860E5D2">
      <w:pPr>
        <w:pStyle w:val="5"/>
        <w:rPr>
          <w:sz w:val="30"/>
        </w:rPr>
      </w:pPr>
    </w:p>
    <w:p w14:paraId="2348328C">
      <w:pPr>
        <w:pStyle w:val="5"/>
        <w:rPr>
          <w:sz w:val="30"/>
        </w:rPr>
      </w:pPr>
    </w:p>
    <w:p w14:paraId="3C61C640">
      <w:pPr>
        <w:pStyle w:val="5"/>
        <w:spacing w:before="11"/>
        <w:rPr>
          <w:sz w:val="27"/>
        </w:rPr>
      </w:pPr>
    </w:p>
    <w:p w14:paraId="2A3CE5FA">
      <w:pPr>
        <w:pStyle w:val="5"/>
        <w:ind w:right="108"/>
        <w:jc w:val="right"/>
      </w:pPr>
      <w:r>
        <w:t>Выполнил</w:t>
      </w:r>
      <w:r>
        <w:rPr>
          <w:spacing w:val="-14"/>
        </w:rPr>
        <w:t xml:space="preserve"> </w:t>
      </w:r>
      <w:r>
        <w:t>студент</w:t>
      </w:r>
      <w:r>
        <w:rPr>
          <w:spacing w:val="-14"/>
        </w:rPr>
        <w:t xml:space="preserve"> </w:t>
      </w:r>
      <w:r>
        <w:rPr>
          <w:spacing w:val="-14"/>
          <w:u w:val="single"/>
          <w:lang w:val="ru-RU"/>
        </w:rPr>
        <w:t>Ланин</w:t>
      </w:r>
      <w:r>
        <w:rPr>
          <w:rFonts w:hint="default"/>
          <w:spacing w:val="-14"/>
          <w:u w:val="single"/>
          <w:lang w:val="ru-RU"/>
        </w:rPr>
        <w:t xml:space="preserve"> Вадим Романов</w:t>
      </w:r>
      <w:r>
        <w:rPr>
          <w:u w:val="single"/>
        </w:rPr>
        <w:t>ич</w:t>
      </w:r>
    </w:p>
    <w:p w14:paraId="60B60F62">
      <w:pPr>
        <w:pStyle w:val="5"/>
        <w:spacing w:before="238"/>
        <w:ind w:left="5968" w:right="108" w:firstLine="1911"/>
        <w:jc w:val="right"/>
      </w:pPr>
      <w:r>
        <w:rPr>
          <w:spacing w:val="-1"/>
        </w:rPr>
        <w:t xml:space="preserve">группы </w:t>
      </w:r>
      <w:r>
        <w:rPr>
          <w:u w:val="single"/>
        </w:rPr>
        <w:t>ТТМ-21</w:t>
      </w:r>
      <w:r>
        <w:rPr>
          <w:spacing w:val="-67"/>
        </w:rPr>
        <w:t xml:space="preserve"> </w:t>
      </w:r>
      <w:r>
        <w:t>Дата</w:t>
      </w:r>
      <w:r>
        <w:rPr>
          <w:spacing w:val="-12"/>
        </w:rPr>
        <w:t xml:space="preserve"> </w:t>
      </w:r>
      <w:r>
        <w:rPr>
          <w:spacing w:val="-12"/>
          <w:lang w:val="ru-RU"/>
        </w:rPr>
        <w:t>отчёта</w:t>
      </w:r>
      <w:r>
        <w:rPr>
          <w:spacing w:val="-12"/>
        </w:rPr>
        <w:t xml:space="preserve"> </w:t>
      </w:r>
      <w:r>
        <w:t>/</w:t>
      </w:r>
      <w:r>
        <w:rPr>
          <w:u w:val="single"/>
        </w:rPr>
        <w:t>2</w:t>
      </w:r>
      <w:r>
        <w:rPr>
          <w:rFonts w:hint="default"/>
          <w:u w:val="single"/>
          <w:lang w:val="ru-RU"/>
        </w:rPr>
        <w:t>1</w:t>
      </w:r>
      <w:r>
        <w:t>/</w:t>
      </w:r>
      <w:r>
        <w:rPr>
          <w:u w:val="single"/>
          <w:lang w:val="ru-RU"/>
        </w:rPr>
        <w:t>октябр</w:t>
      </w:r>
      <w:r>
        <w:rPr>
          <w:u w:val="single"/>
        </w:rPr>
        <w:t>я</w:t>
      </w:r>
      <w:r>
        <w:rPr>
          <w:spacing w:val="-11"/>
        </w:rPr>
        <w:t xml:space="preserve"> </w:t>
      </w:r>
      <w:r>
        <w:t>2024</w:t>
      </w:r>
      <w:r>
        <w:rPr>
          <w:spacing w:val="-10"/>
        </w:rPr>
        <w:t xml:space="preserve"> </w:t>
      </w:r>
      <w:r>
        <w:t>г.</w:t>
      </w:r>
    </w:p>
    <w:p w14:paraId="070C3AF0">
      <w:pPr>
        <w:pStyle w:val="5"/>
        <w:tabs>
          <w:tab w:val="left" w:pos="3880"/>
        </w:tabs>
        <w:spacing w:before="236"/>
        <w:ind w:right="108"/>
        <w:jc w:val="right"/>
      </w:pPr>
      <w:r>
        <w:t>Подпись</w:t>
      </w:r>
      <w:r>
        <w:rPr>
          <w:spacing w:val="-14"/>
        </w:rPr>
        <w:t xml:space="preserve"> </w:t>
      </w:r>
      <w:r>
        <w:t>студента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9013D48">
      <w:pPr>
        <w:pStyle w:val="5"/>
        <w:tabs>
          <w:tab w:val="left" w:pos="6828"/>
          <w:tab w:val="left" w:pos="8533"/>
          <w:tab w:val="left" w:pos="9006"/>
          <w:tab w:val="left" w:pos="9337"/>
        </w:tabs>
        <w:spacing w:before="238" w:line="417" w:lineRule="auto"/>
        <w:ind w:left="3962" w:right="108" w:firstLine="1084"/>
        <w:jc w:val="right"/>
      </w:pPr>
      <w:r>
        <w:t>Проверил</w:t>
      </w:r>
      <w:r>
        <w:rPr>
          <w:spacing w:val="-11"/>
        </w:rPr>
        <w:t xml:space="preserve"> </w:t>
      </w:r>
      <w:r>
        <w:t>преподаватель</w:t>
      </w:r>
      <w:r>
        <w:rPr>
          <w:spacing w:val="-10"/>
        </w:rPr>
        <w:t xml:space="preserve"> </w:t>
      </w:r>
      <w:r>
        <w:t>Забелин</w:t>
      </w:r>
      <w:r>
        <w:rPr>
          <w:spacing w:val="-11"/>
        </w:rPr>
        <w:t xml:space="preserve"> </w:t>
      </w:r>
      <w:r>
        <w:t>Ю.М.</w:t>
      </w:r>
      <w:r>
        <w:rPr>
          <w:spacing w:val="-67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/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6"/>
        </w:rPr>
        <w:t>2024 г.</w:t>
      </w:r>
      <w:r>
        <w:rPr>
          <w:spacing w:val="-67"/>
        </w:rPr>
        <w:t xml:space="preserve"> </w:t>
      </w:r>
      <w:r>
        <w:t>Оценка</w:t>
      </w:r>
      <w:r>
        <w:rPr>
          <w:spacing w:val="-1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1"/>
        </w:rPr>
        <w:t>Подпись</w:t>
      </w:r>
      <w:r>
        <w:rPr>
          <w:spacing w:val="-14"/>
        </w:rPr>
        <w:t xml:space="preserve"> </w:t>
      </w:r>
      <w:r>
        <w:rPr>
          <w:spacing w:val="-1"/>
        </w:rPr>
        <w:t xml:space="preserve">преподавателя </w:t>
      </w:r>
      <w:r>
        <w:rPr>
          <w:spacing w:val="-1"/>
          <w:u w:val="single"/>
        </w:rPr>
        <w:t xml:space="preserve"> </w:t>
      </w:r>
      <w:r>
        <w:rPr>
          <w:spacing w:val="-1"/>
          <w:u w:val="single"/>
        </w:rPr>
        <w:tab/>
      </w:r>
    </w:p>
    <w:p w14:paraId="505DD846">
      <w:pPr>
        <w:pStyle w:val="5"/>
        <w:rPr>
          <w:sz w:val="20"/>
        </w:rPr>
      </w:pPr>
    </w:p>
    <w:p w14:paraId="4B661CE0">
      <w:pPr>
        <w:pStyle w:val="5"/>
        <w:rPr>
          <w:sz w:val="20"/>
        </w:rPr>
      </w:pPr>
    </w:p>
    <w:p w14:paraId="6A7454FA">
      <w:pPr>
        <w:pStyle w:val="5"/>
        <w:rPr>
          <w:sz w:val="20"/>
        </w:rPr>
      </w:pPr>
    </w:p>
    <w:p w14:paraId="413DBBA5">
      <w:pPr>
        <w:pStyle w:val="5"/>
        <w:rPr>
          <w:sz w:val="20"/>
        </w:rPr>
      </w:pPr>
    </w:p>
    <w:p w14:paraId="1BB20B81">
      <w:pPr>
        <w:pStyle w:val="5"/>
        <w:rPr>
          <w:sz w:val="20"/>
        </w:rPr>
      </w:pPr>
    </w:p>
    <w:p w14:paraId="1D25D592">
      <w:pPr>
        <w:pStyle w:val="5"/>
        <w:rPr>
          <w:sz w:val="20"/>
        </w:rPr>
      </w:pPr>
    </w:p>
    <w:p w14:paraId="4E9B513F">
      <w:pPr>
        <w:pStyle w:val="5"/>
        <w:rPr>
          <w:sz w:val="20"/>
        </w:rPr>
      </w:pPr>
    </w:p>
    <w:p w14:paraId="005D6914">
      <w:pPr>
        <w:pStyle w:val="5"/>
        <w:rPr>
          <w:sz w:val="20"/>
        </w:rPr>
      </w:pPr>
    </w:p>
    <w:p w14:paraId="6E6628E3">
      <w:pPr>
        <w:pStyle w:val="5"/>
        <w:rPr>
          <w:sz w:val="20"/>
        </w:rPr>
      </w:pPr>
    </w:p>
    <w:p w14:paraId="1D9CCB8E">
      <w:pPr>
        <w:pStyle w:val="5"/>
        <w:rPr>
          <w:sz w:val="20"/>
        </w:rPr>
      </w:pPr>
    </w:p>
    <w:p w14:paraId="75A2C6B9">
      <w:pPr>
        <w:pStyle w:val="5"/>
        <w:rPr>
          <w:sz w:val="20"/>
        </w:rPr>
      </w:pPr>
    </w:p>
    <w:p w14:paraId="0C8E3AC7">
      <w:pPr>
        <w:pStyle w:val="5"/>
        <w:spacing w:before="8"/>
        <w:rPr>
          <w:sz w:val="15"/>
        </w:rPr>
      </w:pPr>
    </w:p>
    <w:p w14:paraId="39F1592A">
      <w:pPr>
        <w:pStyle w:val="5"/>
        <w:spacing w:before="89"/>
        <w:ind w:left="253" w:right="260"/>
        <w:jc w:val="center"/>
      </w:pPr>
      <w:r>
        <w:t>Новосибирск, 2024 г</w:t>
      </w:r>
    </w:p>
    <w:p w14:paraId="4757ADC1">
      <w:pPr>
        <w:spacing w:after="0"/>
        <w:jc w:val="center"/>
        <w:sectPr>
          <w:type w:val="continuous"/>
          <w:pgSz w:w="12240" w:h="15840"/>
          <w:pgMar w:top="1360" w:right="740" w:bottom="280" w:left="1600" w:header="720" w:footer="720" w:gutter="0"/>
          <w:cols w:space="720" w:num="1"/>
        </w:sectPr>
      </w:pPr>
    </w:p>
    <w:p w14:paraId="07FD78D7">
      <w:pPr>
        <w:spacing w:before="66"/>
        <w:ind w:left="100" w:right="0" w:firstLine="0"/>
        <w:jc w:val="left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электрический</w:t>
      </w:r>
      <w:r>
        <w:rPr>
          <w:spacing w:val="-7"/>
          <w:sz w:val="28"/>
        </w:rPr>
        <w:t xml:space="preserve"> </w:t>
      </w:r>
      <w:r>
        <w:rPr>
          <w:sz w:val="28"/>
        </w:rPr>
        <w:t>ток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законы.</w:t>
      </w:r>
    </w:p>
    <w:p w14:paraId="3EF79546">
      <w:pPr>
        <w:pStyle w:val="5"/>
        <w:spacing w:before="23"/>
        <w:ind w:left="100"/>
      </w:pPr>
      <w:r>
        <w:rPr>
          <w:b/>
        </w:rPr>
        <w:t>Задачи:</w:t>
      </w:r>
      <w:r>
        <w:rPr>
          <w:b/>
          <w:spacing w:val="20"/>
        </w:rPr>
        <w:t xml:space="preserve"> </w:t>
      </w:r>
      <w:r>
        <w:t>проверить</w:t>
      </w:r>
      <w:r>
        <w:rPr>
          <w:spacing w:val="20"/>
        </w:rPr>
        <w:t xml:space="preserve"> </w:t>
      </w:r>
      <w:r>
        <w:t>закон</w:t>
      </w:r>
      <w:r>
        <w:rPr>
          <w:spacing w:val="20"/>
        </w:rPr>
        <w:t xml:space="preserve"> </w:t>
      </w:r>
      <w:r>
        <w:t>Ома</w:t>
      </w:r>
      <w:r>
        <w:rPr>
          <w:spacing w:val="20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полной</w:t>
      </w:r>
      <w:r>
        <w:rPr>
          <w:spacing w:val="20"/>
        </w:rPr>
        <w:t xml:space="preserve"> </w:t>
      </w:r>
      <w:r>
        <w:t>цепи,</w:t>
      </w:r>
      <w:r>
        <w:rPr>
          <w:spacing w:val="20"/>
        </w:rPr>
        <w:t xml:space="preserve"> </w:t>
      </w:r>
      <w:r>
        <w:t>проверить</w:t>
      </w:r>
      <w:r>
        <w:rPr>
          <w:spacing w:val="20"/>
        </w:rPr>
        <w:t xml:space="preserve"> </w:t>
      </w:r>
      <w:r>
        <w:t>справедливость</w:t>
      </w:r>
      <w:r>
        <w:rPr>
          <w:spacing w:val="-67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второго законов</w:t>
      </w:r>
      <w:r>
        <w:rPr>
          <w:spacing w:val="-1"/>
        </w:rPr>
        <w:t xml:space="preserve"> </w:t>
      </w:r>
      <w:r>
        <w:t>Кирхгофа.</w:t>
      </w:r>
    </w:p>
    <w:p w14:paraId="77D01465">
      <w:pPr>
        <w:pStyle w:val="5"/>
        <w:spacing w:before="9"/>
        <w:rPr>
          <w:sz w:val="31"/>
        </w:rPr>
      </w:pPr>
    </w:p>
    <w:p w14:paraId="0AF6E315">
      <w:pPr>
        <w:pStyle w:val="2"/>
        <w:numPr>
          <w:ilvl w:val="0"/>
          <w:numId w:val="1"/>
        </w:numPr>
        <w:tabs>
          <w:tab w:val="left" w:pos="381"/>
        </w:tabs>
        <w:spacing w:before="0" w:after="0" w:line="321" w:lineRule="exact"/>
        <w:ind w:left="380" w:right="0" w:hanging="281"/>
        <w:jc w:val="both"/>
      </w:pPr>
      <w:r>
        <w:t>Проверка</w:t>
      </w:r>
      <w:r>
        <w:rPr>
          <w:spacing w:val="-4"/>
        </w:rPr>
        <w:t xml:space="preserve"> </w:t>
      </w:r>
      <w:r>
        <w:t>закона</w:t>
      </w:r>
      <w:r>
        <w:rPr>
          <w:spacing w:val="-4"/>
        </w:rPr>
        <w:t xml:space="preserve"> </w:t>
      </w:r>
      <w:r>
        <w:t>Ома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полной</w:t>
      </w:r>
      <w:r>
        <w:rPr>
          <w:spacing w:val="-4"/>
        </w:rPr>
        <w:t xml:space="preserve"> </w:t>
      </w:r>
      <w:r>
        <w:t>цепи</w:t>
      </w:r>
    </w:p>
    <w:p w14:paraId="69DACC70">
      <w:pPr>
        <w:pStyle w:val="7"/>
        <w:numPr>
          <w:ilvl w:val="0"/>
          <w:numId w:val="2"/>
        </w:numPr>
        <w:tabs>
          <w:tab w:val="left" w:pos="408"/>
        </w:tabs>
        <w:spacing w:before="52" w:after="0" w:line="192" w:lineRule="auto"/>
        <w:ind w:left="100" w:right="108" w:firstLine="0"/>
        <w:jc w:val="both"/>
        <w:rPr>
          <w:sz w:val="28"/>
        </w:rPr>
      </w:pPr>
      <w:r>
        <w:rPr>
          <w:sz w:val="28"/>
        </w:rPr>
        <w:t xml:space="preserve">Собрали установку и включили </w:t>
      </w:r>
      <w:r>
        <w:rPr>
          <w:sz w:val="28"/>
          <w:lang w:val="ru-RU"/>
        </w:rPr>
        <w:t>её</w:t>
      </w:r>
      <w:r>
        <w:rPr>
          <w:sz w:val="28"/>
        </w:rPr>
        <w:t xml:space="preserve"> в сеть. Включили «питание» на монтажной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панели,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убедившись,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«регулятор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тока</w:t>
      </w:r>
      <w:r>
        <w:rPr>
          <w:spacing w:val="-3"/>
          <w:sz w:val="28"/>
        </w:rPr>
        <w:t xml:space="preserve"> </w:t>
      </w:r>
      <w:r>
        <w:rPr>
          <w:sz w:val="28"/>
        </w:rPr>
        <w:t>RR2»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находится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крайнем</w:t>
      </w:r>
      <w:r>
        <w:rPr>
          <w:spacing w:val="-2"/>
          <w:sz w:val="28"/>
        </w:rPr>
        <w:t xml:space="preserve"> </w:t>
      </w:r>
      <w:r>
        <w:rPr>
          <w:sz w:val="28"/>
        </w:rPr>
        <w:t>левом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положении.</w:t>
      </w:r>
    </w:p>
    <w:p w14:paraId="54E94D1F">
      <w:pPr>
        <w:pStyle w:val="7"/>
        <w:numPr>
          <w:ilvl w:val="0"/>
          <w:numId w:val="2"/>
        </w:numPr>
        <w:tabs>
          <w:tab w:val="left" w:pos="484"/>
        </w:tabs>
        <w:spacing w:before="42" w:after="0" w:line="192" w:lineRule="auto"/>
        <w:ind w:left="100" w:right="108" w:firstLine="0"/>
        <w:jc w:val="both"/>
        <w:rPr>
          <w:sz w:val="28"/>
        </w:rPr>
      </w:pPr>
      <w:r>
        <w:rPr>
          <w:sz w:val="28"/>
        </w:rPr>
        <w:t>Собрали</w:t>
      </w:r>
      <w:r>
        <w:rPr>
          <w:spacing w:val="1"/>
          <w:sz w:val="28"/>
        </w:rPr>
        <w:t xml:space="preserve"> </w:t>
      </w:r>
      <w:r>
        <w:rPr>
          <w:sz w:val="28"/>
        </w:rPr>
        <w:t>схему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монтажной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рис.</w:t>
      </w:r>
      <w:r>
        <w:rPr>
          <w:spacing w:val="1"/>
          <w:sz w:val="28"/>
        </w:rPr>
        <w:t xml:space="preserve"> </w:t>
      </w:r>
      <w:r>
        <w:rPr>
          <w:sz w:val="28"/>
        </w:rPr>
        <w:t>1,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резистивные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мультиметры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провода.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Подключили токоведущие провода к источнику питания постоянного тока (8)</w:t>
      </w:r>
      <w:r>
        <w:rPr>
          <w:spacing w:val="1"/>
          <w:sz w:val="28"/>
        </w:rPr>
        <w:t xml:space="preserve"> </w:t>
      </w:r>
      <w:r>
        <w:rPr>
          <w:sz w:val="28"/>
        </w:rPr>
        <w:t>рис. 1.</w:t>
      </w:r>
    </w:p>
    <w:p w14:paraId="4BD68777">
      <w:pPr>
        <w:pStyle w:val="5"/>
        <w:rPr>
          <w:sz w:val="20"/>
        </w:rPr>
      </w:pPr>
    </w:p>
    <w:p w14:paraId="6DEA886E">
      <w:pPr>
        <w:pStyle w:val="5"/>
        <w:rPr>
          <w:sz w:val="20"/>
        </w:rPr>
      </w:pPr>
    </w:p>
    <w:p w14:paraId="62883274">
      <w:pPr>
        <w:pStyle w:val="5"/>
        <w:spacing w:before="10"/>
        <w:rPr>
          <w:rFonts w:hint="default"/>
          <w:sz w:val="12"/>
          <w:lang w:val="ru-RU"/>
        </w:rPr>
      </w:pPr>
      <w:r>
        <w:drawing>
          <wp:inline distT="0" distB="0" distL="114300" distR="114300">
            <wp:extent cx="3553460" cy="1685290"/>
            <wp:effectExtent l="0" t="0" r="889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12"/>
          <w:lang w:val="ru-RU"/>
        </w:rPr>
        <w:drawing>
          <wp:inline distT="0" distB="0" distL="114300" distR="114300">
            <wp:extent cx="1672590" cy="2245360"/>
            <wp:effectExtent l="0" t="0" r="2540" b="3810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7"/>
                    <a:srcRect r="10677" b="101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259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DB7B">
      <w:pPr>
        <w:spacing w:before="4"/>
        <w:ind w:left="999" w:right="0" w:firstLine="0"/>
        <w:jc w:val="left"/>
        <w:rPr>
          <w:rFonts w:hint="default"/>
          <w:sz w:val="24"/>
          <w:lang w:val="ru-RU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Схема</w:t>
      </w:r>
      <w:r>
        <w:rPr>
          <w:spacing w:val="-4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3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закона</w:t>
      </w:r>
      <w:r>
        <w:rPr>
          <w:spacing w:val="-4"/>
          <w:sz w:val="24"/>
        </w:rPr>
        <w:t xml:space="preserve"> </w:t>
      </w:r>
      <w:r>
        <w:rPr>
          <w:sz w:val="24"/>
        </w:rPr>
        <w:t>Ома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полной</w:t>
      </w:r>
      <w:r>
        <w:rPr>
          <w:spacing w:val="-3"/>
          <w:sz w:val="24"/>
        </w:rPr>
        <w:t xml:space="preserve"> </w:t>
      </w:r>
      <w:r>
        <w:rPr>
          <w:sz w:val="24"/>
        </w:rPr>
        <w:t>цепи</w:t>
      </w:r>
    </w:p>
    <w:p w14:paraId="0B3308BD">
      <w:pPr>
        <w:pStyle w:val="5"/>
        <w:spacing w:before="2"/>
        <w:rPr>
          <w:sz w:val="27"/>
        </w:rPr>
      </w:pPr>
    </w:p>
    <w:p w14:paraId="4FD3C68C">
      <w:pPr>
        <w:pStyle w:val="7"/>
        <w:numPr>
          <w:ilvl w:val="0"/>
          <w:numId w:val="2"/>
        </w:numPr>
        <w:tabs>
          <w:tab w:val="left" w:pos="415"/>
        </w:tabs>
        <w:spacing w:before="1" w:after="0" w:line="192" w:lineRule="auto"/>
        <w:ind w:left="100" w:right="108" w:firstLine="0"/>
        <w:jc w:val="both"/>
        <w:rPr>
          <w:sz w:val="28"/>
        </w:rPr>
      </w:pPr>
      <w:r>
        <w:rPr>
          <w:sz w:val="28"/>
        </w:rPr>
        <w:t>Подключенные мультиметры (2 шт) перевели в режим измерения амперметра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вольтметра.</w:t>
      </w:r>
    </w:p>
    <w:p w14:paraId="66436DB5">
      <w:pPr>
        <w:pStyle w:val="7"/>
        <w:numPr>
          <w:ilvl w:val="0"/>
          <w:numId w:val="2"/>
        </w:numPr>
        <w:tabs>
          <w:tab w:val="left" w:pos="558"/>
        </w:tabs>
        <w:spacing w:before="41" w:after="0" w:line="192" w:lineRule="auto"/>
        <w:ind w:left="100" w:right="108" w:firstLine="0"/>
        <w:jc w:val="both"/>
        <w:rPr>
          <w:sz w:val="28"/>
        </w:rPr>
      </w:pPr>
      <w:r>
        <w:rPr>
          <w:sz w:val="28"/>
        </w:rPr>
        <w:t>Медленно</w:t>
      </w:r>
      <w:r>
        <w:rPr>
          <w:spacing w:val="66"/>
          <w:sz w:val="28"/>
        </w:rPr>
        <w:t xml:space="preserve"> </w:t>
      </w:r>
      <w:r>
        <w:rPr>
          <w:sz w:val="28"/>
        </w:rPr>
        <w:t>изменяя</w:t>
      </w:r>
      <w:r>
        <w:rPr>
          <w:spacing w:val="66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66"/>
          <w:sz w:val="28"/>
        </w:rPr>
        <w:t xml:space="preserve"> </w:t>
      </w:r>
      <w:r>
        <w:rPr>
          <w:sz w:val="28"/>
        </w:rPr>
        <w:t>на</w:t>
      </w:r>
      <w:r>
        <w:rPr>
          <w:spacing w:val="66"/>
          <w:sz w:val="28"/>
        </w:rPr>
        <w:t xml:space="preserve"> </w:t>
      </w:r>
      <w:r>
        <w:rPr>
          <w:sz w:val="28"/>
        </w:rPr>
        <w:t>«регуляторе</w:t>
      </w:r>
      <w:r>
        <w:rPr>
          <w:spacing w:val="66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66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-68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шагом</w:t>
      </w:r>
      <w:r>
        <w:rPr>
          <w:spacing w:val="1"/>
          <w:sz w:val="28"/>
        </w:rPr>
        <w:t xml:space="preserve"> </w:t>
      </w:r>
      <w:r>
        <w:rPr>
          <w:sz w:val="28"/>
        </w:rPr>
        <w:t>0,5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занесли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напряжений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 таблицу.</w:t>
      </w:r>
      <w:r>
        <w:rPr>
          <w:spacing w:val="-1"/>
          <w:sz w:val="28"/>
        </w:rPr>
        <w:t xml:space="preserve"> </w:t>
      </w:r>
      <w:r>
        <w:rPr>
          <w:sz w:val="28"/>
        </w:rPr>
        <w:t>1.</w:t>
      </w:r>
    </w:p>
    <w:p w14:paraId="6746E6A1">
      <w:pPr>
        <w:pStyle w:val="5"/>
        <w:spacing w:before="1"/>
        <w:rPr>
          <w:sz w:val="25"/>
        </w:rPr>
      </w:pPr>
    </w:p>
    <w:p w14:paraId="4C1E1CF6">
      <w:pPr>
        <w:pStyle w:val="5"/>
        <w:spacing w:after="11"/>
        <w:ind w:left="100"/>
      </w:pPr>
      <w:r>
        <w:t>Таблица</w:t>
      </w:r>
      <w:r>
        <w:rPr>
          <w:spacing w:val="-8"/>
        </w:rPr>
        <w:t xml:space="preserve"> </w:t>
      </w:r>
      <w:r>
        <w:t>1</w:t>
      </w:r>
    </w:p>
    <w:tbl>
      <w:tblPr>
        <w:tblStyle w:val="4"/>
        <w:tblW w:w="0" w:type="auto"/>
        <w:tblInd w:w="11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2420"/>
        <w:gridCol w:w="2420"/>
        <w:gridCol w:w="2420"/>
      </w:tblGrid>
      <w:tr w14:paraId="73D8A961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2420" w:type="dxa"/>
          </w:tcPr>
          <w:p w14:paraId="13156BF0">
            <w:pPr>
              <w:pStyle w:val="8"/>
              <w:spacing w:before="67" w:line="230" w:lineRule="auto"/>
              <w:ind w:left="81" w:right="90"/>
              <w:rPr>
                <w:sz w:val="20"/>
              </w:rPr>
            </w:pPr>
            <w:r>
              <w:rPr>
                <w:sz w:val="20"/>
              </w:rPr>
              <w:t>Напряжение источника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питания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постоянного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тока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ξ, В</w:t>
            </w:r>
          </w:p>
        </w:tc>
        <w:tc>
          <w:tcPr>
            <w:tcW w:w="2420" w:type="dxa"/>
          </w:tcPr>
          <w:p w14:paraId="357C68BA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0.4</w:t>
            </w:r>
          </w:p>
        </w:tc>
        <w:tc>
          <w:tcPr>
            <w:tcW w:w="2420" w:type="dxa"/>
          </w:tcPr>
          <w:p w14:paraId="1FBA6C57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1</w:t>
            </w:r>
            <w:r>
              <w:rPr>
                <w:rFonts w:hint="default"/>
                <w:sz w:val="20"/>
                <w:lang w:val="ru-RU"/>
              </w:rPr>
              <w:t>.4</w:t>
            </w:r>
          </w:p>
        </w:tc>
        <w:tc>
          <w:tcPr>
            <w:tcW w:w="2420" w:type="dxa"/>
          </w:tcPr>
          <w:p w14:paraId="62F714CB">
            <w:pPr>
              <w:pStyle w:val="8"/>
              <w:ind w:left="83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2</w:t>
            </w:r>
            <w:r>
              <w:rPr>
                <w:rFonts w:hint="default"/>
                <w:sz w:val="20"/>
                <w:lang w:val="ru-RU"/>
              </w:rPr>
              <w:t>.4</w:t>
            </w:r>
          </w:p>
        </w:tc>
      </w:tr>
      <w:tr w14:paraId="1C87F7BC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</w:tcPr>
          <w:p w14:paraId="1BC318C7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мA</w:t>
            </w:r>
          </w:p>
        </w:tc>
        <w:tc>
          <w:tcPr>
            <w:tcW w:w="2420" w:type="dxa"/>
          </w:tcPr>
          <w:p w14:paraId="651CE7C1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0.18</w:t>
            </w:r>
          </w:p>
        </w:tc>
        <w:tc>
          <w:tcPr>
            <w:tcW w:w="2420" w:type="dxa"/>
          </w:tcPr>
          <w:p w14:paraId="2AF5A8BD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0.4</w:t>
            </w:r>
          </w:p>
        </w:tc>
        <w:tc>
          <w:tcPr>
            <w:tcW w:w="2420" w:type="dxa"/>
          </w:tcPr>
          <w:p w14:paraId="0815F26E">
            <w:pPr>
              <w:pStyle w:val="8"/>
              <w:ind w:left="8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0.58</w:t>
            </w:r>
          </w:p>
        </w:tc>
      </w:tr>
      <w:tr w14:paraId="6BF65EC4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</w:tcPr>
          <w:p w14:paraId="6213D0CB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Сопротивление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Rэксп,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Ом</w:t>
            </w:r>
          </w:p>
        </w:tc>
        <w:tc>
          <w:tcPr>
            <w:tcW w:w="2420" w:type="dxa"/>
          </w:tcPr>
          <w:p w14:paraId="7A998287">
            <w:pPr>
              <w:pStyle w:val="8"/>
              <w:rPr>
                <w:sz w:val="20"/>
              </w:rPr>
            </w:pPr>
            <w:r>
              <w:rPr>
                <w:sz w:val="20"/>
              </w:rPr>
              <w:t>2660</w:t>
            </w:r>
          </w:p>
        </w:tc>
        <w:tc>
          <w:tcPr>
            <w:tcW w:w="2420" w:type="dxa"/>
          </w:tcPr>
          <w:p w14:paraId="3983D95D">
            <w:pPr>
              <w:pStyle w:val="8"/>
              <w:spacing w:before="0"/>
              <w:ind w:left="0"/>
              <w:rPr>
                <w:sz w:val="26"/>
              </w:rPr>
            </w:pPr>
          </w:p>
        </w:tc>
        <w:tc>
          <w:tcPr>
            <w:tcW w:w="2420" w:type="dxa"/>
          </w:tcPr>
          <w:p w14:paraId="3A6C2D9B">
            <w:pPr>
              <w:pStyle w:val="8"/>
              <w:spacing w:before="0"/>
              <w:ind w:left="0"/>
              <w:rPr>
                <w:sz w:val="26"/>
              </w:rPr>
            </w:pPr>
          </w:p>
        </w:tc>
      </w:tr>
    </w:tbl>
    <w:p w14:paraId="1E90173A">
      <w:pPr>
        <w:pStyle w:val="5"/>
        <w:spacing w:before="31"/>
        <w:ind w:left="100"/>
      </w:pPr>
      <w:r>
        <w:t>Резистор:</w:t>
      </w:r>
    </w:p>
    <w:p w14:paraId="3FAB25B4">
      <w:pPr>
        <w:pStyle w:val="5"/>
        <w:spacing w:before="23"/>
        <w:ind w:left="100"/>
        <w:sectPr>
          <w:pgSz w:w="12240" w:h="15840"/>
          <w:pgMar w:top="1360" w:right="740" w:bottom="280" w:left="1600" w:header="720" w:footer="720" w:gutter="0"/>
          <w:cols w:space="720" w:num="1"/>
        </w:sectPr>
      </w:pPr>
      <w:r>
        <w:t>R1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460</w:t>
      </w:r>
      <w:r>
        <w:rPr>
          <w:spacing w:val="-1"/>
        </w:rPr>
        <w:t xml:space="preserve"> </w:t>
      </w:r>
      <w:r>
        <w:t>Ом</w:t>
      </w:r>
      <w:r>
        <w:rPr>
          <w:spacing w:val="-1"/>
        </w:rPr>
        <w:t xml:space="preserve"> </w:t>
      </w:r>
      <w:r>
        <w:t>R2 =</w:t>
      </w:r>
      <w:r>
        <w:rPr>
          <w:spacing w:val="-1"/>
        </w:rPr>
        <w:t xml:space="preserve"> </w:t>
      </w:r>
      <w:r>
        <w:t>2,2</w:t>
      </w:r>
      <w:r>
        <w:rPr>
          <w:spacing w:val="-1"/>
        </w:rPr>
        <w:t xml:space="preserve"> </w:t>
      </w:r>
      <w:r>
        <w:t>кОм</w:t>
      </w:r>
    </w:p>
    <w:p w14:paraId="448AE28B">
      <w:pPr>
        <w:spacing w:before="112"/>
        <w:ind w:left="100" w:right="0" w:firstLine="0"/>
        <w:jc w:val="left"/>
        <w:rPr>
          <w:sz w:val="28"/>
        </w:rPr>
      </w:pPr>
      <w:r>
        <w:rPr>
          <w:sz w:val="29"/>
        </w:rPr>
        <w:t>R</w:t>
      </w:r>
      <w:r>
        <w:rPr>
          <w:rFonts w:ascii="Microsoft Sans Serif" w:hAnsi="Microsoft Sans Serif"/>
          <w:sz w:val="29"/>
          <w:vertAlign w:val="subscript"/>
        </w:rPr>
        <w:t>1</w:t>
      </w:r>
      <w:r>
        <w:rPr>
          <w:rFonts w:ascii="Microsoft Sans Serif" w:hAnsi="Microsoft Sans Serif"/>
          <w:spacing w:val="16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6"/>
          <w:sz w:val="29"/>
          <w:vertAlign w:val="baseline"/>
        </w:rPr>
        <w:t xml:space="preserve"> </w:t>
      </w:r>
      <w:r>
        <w:rPr>
          <w:sz w:val="29"/>
          <w:vertAlign w:val="baseline"/>
        </w:rPr>
        <w:t>U</w:t>
      </w:r>
      <w:r>
        <w:rPr>
          <w:rFonts w:ascii="Microsoft Sans Serif" w:hAnsi="Microsoft Sans Serif"/>
          <w:sz w:val="29"/>
          <w:vertAlign w:val="subscript"/>
        </w:rPr>
        <w:t>1</w:t>
      </w:r>
      <w:r>
        <w:rPr>
          <w:rFonts w:ascii="Microsoft Sans Serif" w:hAnsi="Microsoft Sans Serif"/>
          <w:position w:val="-2"/>
          <w:sz w:val="29"/>
          <w:vertAlign w:val="baseline"/>
        </w:rPr>
        <w:t>/</w:t>
      </w:r>
      <w:r>
        <w:rPr>
          <w:rFonts w:ascii="Microsoft Sans Serif" w:hAnsi="Microsoft Sans Serif"/>
          <w:spacing w:val="-35"/>
          <w:position w:val="-2"/>
          <w:sz w:val="29"/>
          <w:vertAlign w:val="baseline"/>
        </w:rPr>
        <w:t xml:space="preserve"> </w:t>
      </w:r>
      <w:r>
        <w:rPr>
          <w:sz w:val="29"/>
          <w:vertAlign w:val="baseline"/>
        </w:rPr>
        <w:t>I</w:t>
      </w:r>
      <w:r>
        <w:rPr>
          <w:rFonts w:ascii="Microsoft Sans Serif" w:hAnsi="Microsoft Sans Serif"/>
          <w:sz w:val="29"/>
          <w:vertAlign w:val="subscript"/>
        </w:rPr>
        <w:t>1</w:t>
      </w:r>
      <w:r>
        <w:rPr>
          <w:rFonts w:ascii="Microsoft Sans Serif" w:hAnsi="Microsoft Sans Serif"/>
          <w:spacing w:val="16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8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0,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4</w:t>
      </w:r>
      <w:r>
        <w:rPr>
          <w:rFonts w:ascii="Microsoft Sans Serif" w:hAnsi="Microsoft Sans Serif"/>
          <w:position w:val="-2"/>
          <w:sz w:val="29"/>
          <w:vertAlign w:val="baseline"/>
        </w:rPr>
        <w:t>/</w:t>
      </w:r>
      <w:r>
        <w:rPr>
          <w:rFonts w:ascii="Microsoft Sans Serif" w:hAnsi="Microsoft Sans Serif"/>
          <w:sz w:val="29"/>
          <w:vertAlign w:val="baseline"/>
        </w:rPr>
        <w:t>(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0</w:t>
      </w:r>
      <w:r>
        <w:rPr>
          <w:rFonts w:ascii="Microsoft Sans Serif" w:hAnsi="Microsoft Sans Serif"/>
          <w:sz w:val="29"/>
          <w:vertAlign w:val="baseline"/>
        </w:rPr>
        <w:t>,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18</w:t>
      </w:r>
      <w:r>
        <w:rPr>
          <w:rFonts w:ascii="Microsoft Sans Serif" w:hAnsi="Microsoft Sans Serif"/>
          <w:spacing w:val="-22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*</w:t>
      </w:r>
      <w:r>
        <w:rPr>
          <w:rFonts w:ascii="Microsoft Sans Serif" w:hAnsi="Microsoft Sans Serif"/>
          <w:spacing w:val="-22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0,001)</w:t>
      </w:r>
      <w:r>
        <w:rPr>
          <w:rFonts w:ascii="Microsoft Sans Serif" w:hAnsi="Microsoft Sans Serif"/>
          <w:spacing w:val="16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6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2222</w:t>
      </w:r>
      <w:r>
        <w:rPr>
          <w:rFonts w:ascii="Microsoft Sans Serif" w:hAnsi="Microsoft Sans Serif"/>
          <w:spacing w:val="3"/>
          <w:sz w:val="29"/>
          <w:vertAlign w:val="baseline"/>
        </w:rPr>
        <w:t xml:space="preserve"> </w:t>
      </w:r>
      <w:r>
        <w:rPr>
          <w:sz w:val="28"/>
          <w:vertAlign w:val="baseline"/>
        </w:rPr>
        <w:t>Ом</w:t>
      </w:r>
    </w:p>
    <w:p w14:paraId="31315A5F">
      <w:pPr>
        <w:spacing w:before="5"/>
        <w:ind w:left="100" w:right="0" w:firstLine="0"/>
        <w:jc w:val="left"/>
        <w:rPr>
          <w:sz w:val="28"/>
        </w:rPr>
      </w:pPr>
      <w:r>
        <w:rPr>
          <w:sz w:val="29"/>
        </w:rPr>
        <w:t>R</w:t>
      </w:r>
      <w:r>
        <w:rPr>
          <w:rFonts w:ascii="Microsoft Sans Serif" w:hAnsi="Microsoft Sans Serif"/>
          <w:sz w:val="29"/>
          <w:vertAlign w:val="subscript"/>
        </w:rPr>
        <w:t>2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sz w:val="29"/>
          <w:vertAlign w:val="baseline"/>
        </w:rPr>
        <w:t>U</w:t>
      </w:r>
      <w:r>
        <w:rPr>
          <w:rFonts w:ascii="Microsoft Sans Serif" w:hAnsi="Microsoft Sans Serif"/>
          <w:sz w:val="29"/>
          <w:vertAlign w:val="subscript"/>
        </w:rPr>
        <w:t>2</w:t>
      </w:r>
      <w:r>
        <w:rPr>
          <w:rFonts w:ascii="Microsoft Sans Serif" w:hAnsi="Microsoft Sans Serif"/>
          <w:position w:val="-2"/>
          <w:sz w:val="29"/>
          <w:vertAlign w:val="baseline"/>
        </w:rPr>
        <w:t>/</w:t>
      </w:r>
      <w:r>
        <w:rPr>
          <w:rFonts w:ascii="Microsoft Sans Serif" w:hAnsi="Microsoft Sans Serif"/>
          <w:spacing w:val="-33"/>
          <w:position w:val="-2"/>
          <w:sz w:val="29"/>
          <w:vertAlign w:val="baseline"/>
        </w:rPr>
        <w:t xml:space="preserve"> </w:t>
      </w:r>
      <w:r>
        <w:rPr>
          <w:sz w:val="29"/>
          <w:vertAlign w:val="baseline"/>
        </w:rPr>
        <w:t>I</w:t>
      </w:r>
      <w:r>
        <w:rPr>
          <w:rFonts w:ascii="Microsoft Sans Serif" w:hAnsi="Microsoft Sans Serif"/>
          <w:sz w:val="29"/>
          <w:vertAlign w:val="subscript"/>
        </w:rPr>
        <w:t>2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1,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4</w:t>
      </w:r>
      <w:r>
        <w:rPr>
          <w:rFonts w:ascii="Microsoft Sans Serif" w:hAnsi="Microsoft Sans Serif"/>
          <w:position w:val="-2"/>
          <w:sz w:val="29"/>
          <w:vertAlign w:val="baseline"/>
        </w:rPr>
        <w:t>/</w:t>
      </w:r>
      <w:r>
        <w:rPr>
          <w:rFonts w:ascii="Microsoft Sans Serif" w:hAnsi="Microsoft Sans Serif"/>
          <w:sz w:val="29"/>
          <w:vertAlign w:val="baseline"/>
        </w:rPr>
        <w:t>(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0</w:t>
      </w:r>
      <w:r>
        <w:rPr>
          <w:rFonts w:ascii="Microsoft Sans Serif" w:hAnsi="Microsoft Sans Serif"/>
          <w:sz w:val="29"/>
          <w:vertAlign w:val="baseline"/>
        </w:rPr>
        <w:t>,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4</w:t>
      </w:r>
      <w:r>
        <w:rPr>
          <w:rFonts w:ascii="Microsoft Sans Serif" w:hAnsi="Microsoft Sans Serif"/>
          <w:spacing w:val="-20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*</w:t>
      </w:r>
      <w:r>
        <w:rPr>
          <w:rFonts w:ascii="Microsoft Sans Serif" w:hAnsi="Microsoft Sans Serif"/>
          <w:spacing w:val="-20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0,001)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2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484</w:t>
      </w:r>
      <w:r>
        <w:rPr>
          <w:rFonts w:ascii="Microsoft Sans Serif" w:hAnsi="Microsoft Sans Serif"/>
          <w:spacing w:val="5"/>
          <w:sz w:val="29"/>
          <w:vertAlign w:val="baseline"/>
        </w:rPr>
        <w:t xml:space="preserve"> </w:t>
      </w:r>
      <w:r>
        <w:rPr>
          <w:sz w:val="28"/>
          <w:vertAlign w:val="baseline"/>
        </w:rPr>
        <w:t>Ом</w:t>
      </w:r>
    </w:p>
    <w:p w14:paraId="3F71E3C7">
      <w:pPr>
        <w:spacing w:before="5"/>
        <w:ind w:left="100" w:right="0" w:firstLine="0"/>
        <w:jc w:val="left"/>
        <w:rPr>
          <w:sz w:val="28"/>
        </w:rPr>
      </w:pPr>
      <w:r>
        <w:rPr>
          <w:sz w:val="29"/>
        </w:rPr>
        <w:t>R</w:t>
      </w:r>
      <w:r>
        <w:rPr>
          <w:rFonts w:ascii="Microsoft Sans Serif" w:hAnsi="Microsoft Sans Serif"/>
          <w:sz w:val="29"/>
          <w:vertAlign w:val="subscript"/>
        </w:rPr>
        <w:t>3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sz w:val="29"/>
          <w:vertAlign w:val="baseline"/>
        </w:rPr>
        <w:t>U</w:t>
      </w:r>
      <w:r>
        <w:rPr>
          <w:rFonts w:ascii="Microsoft Sans Serif" w:hAnsi="Microsoft Sans Serif"/>
          <w:sz w:val="29"/>
          <w:vertAlign w:val="subscript"/>
        </w:rPr>
        <w:t>3</w:t>
      </w:r>
      <w:r>
        <w:rPr>
          <w:rFonts w:ascii="Microsoft Sans Serif" w:hAnsi="Microsoft Sans Serif"/>
          <w:position w:val="-2"/>
          <w:sz w:val="29"/>
          <w:vertAlign w:val="baseline"/>
        </w:rPr>
        <w:t>/</w:t>
      </w:r>
      <w:r>
        <w:rPr>
          <w:rFonts w:ascii="Microsoft Sans Serif" w:hAnsi="Microsoft Sans Serif"/>
          <w:spacing w:val="-33"/>
          <w:position w:val="-2"/>
          <w:sz w:val="29"/>
          <w:vertAlign w:val="baseline"/>
        </w:rPr>
        <w:t xml:space="preserve"> </w:t>
      </w:r>
      <w:r>
        <w:rPr>
          <w:sz w:val="29"/>
          <w:vertAlign w:val="baseline"/>
        </w:rPr>
        <w:t>I</w:t>
      </w:r>
      <w:r>
        <w:rPr>
          <w:rFonts w:ascii="Microsoft Sans Serif" w:hAnsi="Microsoft Sans Serif"/>
          <w:sz w:val="29"/>
          <w:vertAlign w:val="subscript"/>
        </w:rPr>
        <w:t>3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20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2,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4</w:t>
      </w:r>
      <w:r>
        <w:rPr>
          <w:rFonts w:ascii="Microsoft Sans Serif" w:hAnsi="Microsoft Sans Serif"/>
          <w:position w:val="-2"/>
          <w:sz w:val="29"/>
          <w:vertAlign w:val="baseline"/>
        </w:rPr>
        <w:t>/</w:t>
      </w:r>
      <w:r>
        <w:rPr>
          <w:rFonts w:ascii="Microsoft Sans Serif" w:hAnsi="Microsoft Sans Serif"/>
          <w:sz w:val="29"/>
          <w:vertAlign w:val="baseline"/>
        </w:rPr>
        <w:t>(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0</w:t>
      </w:r>
      <w:r>
        <w:rPr>
          <w:rFonts w:ascii="Microsoft Sans Serif" w:hAnsi="Microsoft Sans Serif"/>
          <w:sz w:val="29"/>
          <w:vertAlign w:val="baseline"/>
        </w:rPr>
        <w:t>,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58</w:t>
      </w:r>
      <w:r>
        <w:rPr>
          <w:rFonts w:ascii="Microsoft Sans Serif" w:hAnsi="Microsoft Sans Serif"/>
          <w:spacing w:val="-20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*</w:t>
      </w:r>
      <w:r>
        <w:rPr>
          <w:rFonts w:ascii="Microsoft Sans Serif" w:hAnsi="Microsoft Sans Serif"/>
          <w:spacing w:val="-20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0,001)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=</w:t>
      </w:r>
      <w:r>
        <w:rPr>
          <w:rFonts w:ascii="Microsoft Sans Serif" w:hAnsi="Microsoft Sans Serif"/>
          <w:spacing w:val="19"/>
          <w:sz w:val="29"/>
          <w:vertAlign w:val="baseline"/>
        </w:rPr>
        <w:t xml:space="preserve"> </w:t>
      </w:r>
      <w:r>
        <w:rPr>
          <w:rFonts w:ascii="Microsoft Sans Serif" w:hAnsi="Microsoft Sans Serif"/>
          <w:sz w:val="29"/>
          <w:vertAlign w:val="baseline"/>
        </w:rPr>
        <w:t>26</w:t>
      </w:r>
      <w:r>
        <w:rPr>
          <w:rFonts w:hint="default" w:ascii="Microsoft Sans Serif" w:hAnsi="Microsoft Sans Serif"/>
          <w:sz w:val="29"/>
          <w:vertAlign w:val="baseline"/>
          <w:lang w:val="ru-RU"/>
        </w:rPr>
        <w:t>23</w:t>
      </w:r>
      <w:r>
        <w:rPr>
          <w:rFonts w:ascii="Microsoft Sans Serif" w:hAnsi="Microsoft Sans Serif"/>
          <w:spacing w:val="5"/>
          <w:sz w:val="29"/>
          <w:vertAlign w:val="baseline"/>
        </w:rPr>
        <w:t xml:space="preserve"> </w:t>
      </w:r>
      <w:r>
        <w:rPr>
          <w:sz w:val="28"/>
          <w:vertAlign w:val="baseline"/>
        </w:rPr>
        <w:t>Ом</w:t>
      </w:r>
    </w:p>
    <w:p w14:paraId="6E19D630">
      <w:pPr>
        <w:pStyle w:val="5"/>
        <w:spacing w:before="343"/>
        <w:ind w:left="100"/>
      </w:pPr>
      <w:r>
        <w:rPr>
          <w:b/>
        </w:rPr>
        <w:t>Вывод:</w:t>
      </w:r>
      <w:r>
        <w:rPr>
          <w:b/>
          <w:spacing w:val="8"/>
        </w:rPr>
        <w:t xml:space="preserve"> </w:t>
      </w:r>
      <w:r>
        <w:t>теоретическое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экспериментальное</w:t>
      </w:r>
      <w:r>
        <w:rPr>
          <w:spacing w:val="9"/>
        </w:rPr>
        <w:t xml:space="preserve"> </w:t>
      </w:r>
      <w:r>
        <w:t>сопротивление</w:t>
      </w:r>
      <w:r>
        <w:rPr>
          <w:spacing w:val="9"/>
        </w:rPr>
        <w:t xml:space="preserve"> </w:t>
      </w:r>
      <w:r>
        <w:t>соответствуют</w:t>
      </w:r>
      <w:r>
        <w:rPr>
          <w:spacing w:val="9"/>
        </w:rPr>
        <w:t xml:space="preserve"> </w:t>
      </w:r>
      <w:r>
        <w:t>друг</w:t>
      </w:r>
      <w:r>
        <w:rPr>
          <w:spacing w:val="-67"/>
        </w:rPr>
        <w:t xml:space="preserve"> </w:t>
      </w:r>
      <w:r>
        <w:t>другу.</w:t>
      </w:r>
    </w:p>
    <w:p w14:paraId="20249033">
      <w:pPr>
        <w:pStyle w:val="5"/>
        <w:spacing w:before="9"/>
        <w:rPr>
          <w:sz w:val="31"/>
        </w:rPr>
      </w:pPr>
    </w:p>
    <w:p w14:paraId="03C20AE9">
      <w:pPr>
        <w:pStyle w:val="2"/>
        <w:numPr>
          <w:ilvl w:val="0"/>
          <w:numId w:val="1"/>
        </w:numPr>
        <w:tabs>
          <w:tab w:val="left" w:pos="381"/>
        </w:tabs>
        <w:spacing w:before="1" w:after="0" w:line="240" w:lineRule="auto"/>
        <w:ind w:left="380" w:right="0" w:hanging="281"/>
        <w:jc w:val="both"/>
      </w:pPr>
      <w:r>
        <w:t>Проверка</w:t>
      </w:r>
      <w:r>
        <w:rPr>
          <w:spacing w:val="-9"/>
        </w:rPr>
        <w:t xml:space="preserve"> </w:t>
      </w:r>
      <w:r>
        <w:t>справедливости</w:t>
      </w:r>
      <w:r>
        <w:rPr>
          <w:spacing w:val="-8"/>
        </w:rPr>
        <w:t xml:space="preserve"> </w:t>
      </w:r>
      <w:r>
        <w:t>первого</w:t>
      </w:r>
      <w:r>
        <w:rPr>
          <w:spacing w:val="-8"/>
        </w:rPr>
        <w:t xml:space="preserve"> </w:t>
      </w:r>
      <w:r>
        <w:t>закона</w:t>
      </w:r>
      <w:r>
        <w:rPr>
          <w:spacing w:val="-8"/>
        </w:rPr>
        <w:t xml:space="preserve"> </w:t>
      </w:r>
      <w:r>
        <w:t>Кирхгофа</w:t>
      </w:r>
    </w:p>
    <w:p w14:paraId="0E517126">
      <w:pPr>
        <w:pStyle w:val="7"/>
        <w:numPr>
          <w:ilvl w:val="0"/>
          <w:numId w:val="3"/>
        </w:numPr>
        <w:tabs>
          <w:tab w:val="left" w:pos="391"/>
        </w:tabs>
        <w:spacing w:before="23" w:after="0" w:line="240" w:lineRule="auto"/>
        <w:ind w:left="100" w:right="108" w:firstLine="0"/>
        <w:jc w:val="both"/>
        <w:rPr>
          <w:sz w:val="28"/>
        </w:rPr>
      </w:pPr>
      <w:r>
        <w:rPr>
          <w:sz w:val="28"/>
        </w:rPr>
        <w:t>Собрали установку и включите ее в сеть. Включили «питание» на монтажной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убедившись,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«регулятор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тока</w:t>
      </w:r>
      <w:r>
        <w:rPr>
          <w:spacing w:val="-3"/>
          <w:sz w:val="28"/>
        </w:rPr>
        <w:t xml:space="preserve"> </w:t>
      </w:r>
      <w:r>
        <w:rPr>
          <w:sz w:val="28"/>
        </w:rPr>
        <w:t>RR2»</w:t>
      </w:r>
      <w:r>
        <w:rPr>
          <w:spacing w:val="-2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крайнем</w:t>
      </w:r>
      <w:r>
        <w:rPr>
          <w:spacing w:val="-1"/>
          <w:sz w:val="28"/>
        </w:rPr>
        <w:t xml:space="preserve"> </w:t>
      </w:r>
      <w:r>
        <w:rPr>
          <w:sz w:val="28"/>
        </w:rPr>
        <w:t>левом</w:t>
      </w:r>
      <w:r>
        <w:rPr>
          <w:spacing w:val="-2"/>
          <w:sz w:val="28"/>
        </w:rPr>
        <w:t xml:space="preserve"> </w:t>
      </w:r>
      <w:r>
        <w:rPr>
          <w:sz w:val="28"/>
        </w:rPr>
        <w:t>положении.</w:t>
      </w:r>
    </w:p>
    <w:p w14:paraId="68BDA522">
      <w:pPr>
        <w:pStyle w:val="7"/>
        <w:numPr>
          <w:ilvl w:val="0"/>
          <w:numId w:val="3"/>
        </w:numPr>
        <w:tabs>
          <w:tab w:val="left" w:pos="463"/>
          <w:tab w:val="left" w:pos="828"/>
          <w:tab w:val="left" w:pos="1262"/>
          <w:tab w:val="left" w:pos="3432"/>
          <w:tab w:val="left" w:pos="5056"/>
          <w:tab w:val="left" w:pos="5458"/>
          <w:tab w:val="left" w:pos="5742"/>
          <w:tab w:val="left" w:pos="6293"/>
          <w:tab w:val="left" w:pos="6658"/>
          <w:tab w:val="left" w:pos="7289"/>
          <w:tab w:val="left" w:pos="8656"/>
        </w:tabs>
        <w:spacing w:before="19" w:after="0" w:line="242" w:lineRule="auto"/>
        <w:ind w:left="100" w:right="108" w:firstLine="0"/>
        <w:jc w:val="left"/>
        <w:rPr>
          <w:sz w:val="28"/>
        </w:rPr>
      </w:pPr>
      <w:r>
        <w:rPr>
          <w:sz w:val="28"/>
        </w:rPr>
        <w:t>Собрали</w:t>
      </w:r>
      <w:r>
        <w:rPr>
          <w:spacing w:val="7"/>
          <w:sz w:val="28"/>
        </w:rPr>
        <w:t xml:space="preserve"> </w:t>
      </w:r>
      <w:r>
        <w:rPr>
          <w:sz w:val="28"/>
        </w:rPr>
        <w:t>схему</w:t>
      </w:r>
      <w:r>
        <w:rPr>
          <w:spacing w:val="7"/>
          <w:sz w:val="28"/>
        </w:rPr>
        <w:t xml:space="preserve"> </w:t>
      </w:r>
      <w:r>
        <w:rPr>
          <w:sz w:val="28"/>
        </w:rPr>
        <w:t>на</w:t>
      </w:r>
      <w:r>
        <w:rPr>
          <w:spacing w:val="7"/>
          <w:sz w:val="28"/>
        </w:rPr>
        <w:t xml:space="preserve"> </w:t>
      </w:r>
      <w:r>
        <w:rPr>
          <w:sz w:val="28"/>
        </w:rPr>
        <w:t>монтажной</w:t>
      </w:r>
      <w:r>
        <w:rPr>
          <w:spacing w:val="7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7"/>
          <w:sz w:val="28"/>
        </w:rPr>
        <w:t xml:space="preserve"> </w:t>
      </w:r>
      <w:r>
        <w:rPr>
          <w:sz w:val="28"/>
        </w:rPr>
        <w:t>как</w:t>
      </w:r>
      <w:r>
        <w:rPr>
          <w:spacing w:val="7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7"/>
          <w:sz w:val="28"/>
        </w:rPr>
        <w:t xml:space="preserve"> </w:t>
      </w:r>
      <w:r>
        <w:rPr>
          <w:sz w:val="28"/>
        </w:rPr>
        <w:t>на</w:t>
      </w:r>
      <w:r>
        <w:rPr>
          <w:spacing w:val="7"/>
          <w:sz w:val="28"/>
        </w:rPr>
        <w:t xml:space="preserve"> </w:t>
      </w:r>
      <w:r>
        <w:rPr>
          <w:sz w:val="28"/>
        </w:rPr>
        <w:t>рис.</w:t>
      </w:r>
      <w:r>
        <w:rPr>
          <w:spacing w:val="7"/>
          <w:sz w:val="28"/>
        </w:rPr>
        <w:t xml:space="preserve"> </w:t>
      </w:r>
      <w:r>
        <w:rPr>
          <w:sz w:val="28"/>
        </w:rPr>
        <w:t>2,</w:t>
      </w:r>
      <w:r>
        <w:rPr>
          <w:spacing w:val="7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резистивные сопротивления, мультиметры и соединительные провода.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</w:t>
      </w:r>
      <w:r>
        <w:rPr>
          <w:spacing w:val="44"/>
          <w:sz w:val="28"/>
        </w:rPr>
        <w:t xml:space="preserve"> </w:t>
      </w:r>
      <w:r>
        <w:rPr>
          <w:sz w:val="28"/>
        </w:rPr>
        <w:t>токоведущие</w:t>
      </w:r>
      <w:r>
        <w:rPr>
          <w:spacing w:val="45"/>
          <w:sz w:val="28"/>
        </w:rPr>
        <w:t xml:space="preserve"> </w:t>
      </w:r>
      <w:r>
        <w:rPr>
          <w:sz w:val="28"/>
        </w:rPr>
        <w:t>провода</w:t>
      </w:r>
      <w:r>
        <w:rPr>
          <w:spacing w:val="44"/>
          <w:sz w:val="28"/>
        </w:rPr>
        <w:t xml:space="preserve"> </w:t>
      </w:r>
      <w:r>
        <w:rPr>
          <w:sz w:val="28"/>
        </w:rPr>
        <w:t>к</w:t>
      </w:r>
      <w:r>
        <w:rPr>
          <w:spacing w:val="45"/>
          <w:sz w:val="28"/>
        </w:rPr>
        <w:t xml:space="preserve"> </w:t>
      </w:r>
      <w:r>
        <w:rPr>
          <w:sz w:val="28"/>
        </w:rPr>
        <w:t>источнику</w:t>
      </w:r>
      <w:r>
        <w:rPr>
          <w:spacing w:val="45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44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45"/>
          <w:sz w:val="28"/>
        </w:rPr>
        <w:t xml:space="preserve"> </w:t>
      </w:r>
      <w:r>
        <w:rPr>
          <w:sz w:val="28"/>
        </w:rPr>
        <w:t>тока</w:t>
      </w:r>
      <w:r>
        <w:rPr>
          <w:spacing w:val="44"/>
          <w:sz w:val="28"/>
        </w:rPr>
        <w:t xml:space="preserve"> </w:t>
      </w:r>
      <w:r>
        <w:rPr>
          <w:sz w:val="28"/>
        </w:rPr>
        <w:t>(8)</w:t>
      </w:r>
      <w:r>
        <w:rPr>
          <w:spacing w:val="-67"/>
          <w:sz w:val="28"/>
        </w:rPr>
        <w:t xml:space="preserve"> </w:t>
      </w:r>
      <w:r>
        <w:rPr>
          <w:sz w:val="28"/>
        </w:rPr>
        <w:t>рис.</w:t>
      </w:r>
      <w:r>
        <w:rPr>
          <w:sz w:val="28"/>
        </w:rPr>
        <w:tab/>
      </w:r>
      <w:r>
        <w:rPr>
          <w:sz w:val="28"/>
        </w:rPr>
        <w:t>2.</w:t>
      </w:r>
      <w:r>
        <w:rPr>
          <w:sz w:val="28"/>
        </w:rPr>
        <w:tab/>
      </w:r>
      <w:r>
        <w:rPr>
          <w:sz w:val="28"/>
        </w:rPr>
        <w:t>Сопротивление</w:t>
      </w:r>
      <w:r>
        <w:rPr>
          <w:sz w:val="28"/>
        </w:rPr>
        <w:tab/>
      </w:r>
      <w:r>
        <w:rPr>
          <w:sz w:val="28"/>
        </w:rPr>
        <w:t>резисторов</w:t>
      </w:r>
      <w:r>
        <w:rPr>
          <w:sz w:val="28"/>
        </w:rPr>
        <w:tab/>
      </w:r>
      <w:r>
        <w:rPr>
          <w:sz w:val="28"/>
        </w:rPr>
        <w:t>R</w:t>
      </w:r>
      <w:r>
        <w:rPr>
          <w:sz w:val="28"/>
        </w:rPr>
        <w:tab/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>R2</w:t>
      </w:r>
      <w:r>
        <w:rPr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</w:r>
      <w:r>
        <w:rPr>
          <w:sz w:val="28"/>
        </w:rPr>
        <w:t>R3,</w:t>
      </w:r>
      <w:r>
        <w:rPr>
          <w:sz w:val="28"/>
        </w:rPr>
        <w:tab/>
      </w:r>
      <w:r>
        <w:rPr>
          <w:sz w:val="28"/>
        </w:rPr>
        <w:t>задаются</w:t>
      </w:r>
      <w:r>
        <w:rPr>
          <w:sz w:val="28"/>
        </w:rPr>
        <w:tab/>
      </w:r>
      <w:r>
        <w:rPr>
          <w:sz w:val="28"/>
        </w:rPr>
        <w:t>ведущим</w:t>
      </w:r>
      <w:r>
        <w:rPr>
          <w:spacing w:val="-67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сотрудником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лаборатории.</w:t>
      </w:r>
    </w:p>
    <w:p w14:paraId="0F8C8DA9">
      <w:pPr>
        <w:pStyle w:val="7"/>
        <w:numPr>
          <w:numId w:val="0"/>
        </w:numPr>
        <w:tabs>
          <w:tab w:val="left" w:pos="463"/>
          <w:tab w:val="left" w:pos="828"/>
          <w:tab w:val="left" w:pos="1262"/>
          <w:tab w:val="left" w:pos="3432"/>
          <w:tab w:val="left" w:pos="5056"/>
          <w:tab w:val="left" w:pos="5458"/>
          <w:tab w:val="left" w:pos="5742"/>
          <w:tab w:val="left" w:pos="6293"/>
          <w:tab w:val="left" w:pos="6658"/>
          <w:tab w:val="left" w:pos="7289"/>
          <w:tab w:val="left" w:pos="8656"/>
        </w:tabs>
        <w:spacing w:before="19" w:after="0" w:line="242" w:lineRule="auto"/>
        <w:ind w:left="100" w:leftChars="0" w:right="108" w:rightChars="0"/>
        <w:jc w:val="left"/>
        <w:rPr>
          <w:sz w:val="28"/>
        </w:rPr>
      </w:pPr>
    </w:p>
    <w:p w14:paraId="28747416">
      <w:pPr>
        <w:pStyle w:val="5"/>
        <w:spacing w:before="8"/>
        <w:rPr>
          <w:rFonts w:hint="default"/>
          <w:sz w:val="29"/>
          <w:lang w:val="ru-RU"/>
        </w:rPr>
      </w:pPr>
      <w:r>
        <w:drawing>
          <wp:inline distT="0" distB="0" distL="114300" distR="114300">
            <wp:extent cx="3046730" cy="2369185"/>
            <wp:effectExtent l="0" t="0" r="1270" b="1206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9"/>
          <w:lang w:val="ru-RU"/>
        </w:rPr>
        <w:drawing>
          <wp:inline distT="0" distB="0" distL="114300" distR="114300">
            <wp:extent cx="2997835" cy="2353310"/>
            <wp:effectExtent l="0" t="0" r="12065" b="8890"/>
            <wp:docPr id="4" name="Изображение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3746">
      <w:pPr>
        <w:spacing w:before="0"/>
        <w:ind w:left="692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4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5"/>
          <w:sz w:val="24"/>
        </w:rPr>
        <w:t xml:space="preserve"> </w:t>
      </w:r>
      <w:r>
        <w:rPr>
          <w:sz w:val="24"/>
        </w:rPr>
        <w:t>справедливости</w:t>
      </w:r>
      <w:r>
        <w:rPr>
          <w:spacing w:val="-4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закона</w:t>
      </w:r>
      <w:r>
        <w:rPr>
          <w:spacing w:val="-6"/>
          <w:sz w:val="24"/>
        </w:rPr>
        <w:t xml:space="preserve"> </w:t>
      </w:r>
      <w:r>
        <w:rPr>
          <w:sz w:val="24"/>
        </w:rPr>
        <w:t>Кирхгофа</w:t>
      </w:r>
    </w:p>
    <w:p w14:paraId="31D89C98">
      <w:pPr>
        <w:pStyle w:val="5"/>
        <w:spacing w:before="6"/>
        <w:rPr>
          <w:sz w:val="30"/>
        </w:rPr>
      </w:pPr>
    </w:p>
    <w:p w14:paraId="7A00A9D8">
      <w:pPr>
        <w:pStyle w:val="7"/>
        <w:numPr>
          <w:ilvl w:val="0"/>
          <w:numId w:val="3"/>
        </w:numPr>
        <w:tabs>
          <w:tab w:val="left" w:pos="398"/>
        </w:tabs>
        <w:spacing w:before="0" w:after="0" w:line="240" w:lineRule="auto"/>
        <w:ind w:left="100" w:right="108" w:firstLine="0"/>
        <w:jc w:val="both"/>
        <w:rPr>
          <w:sz w:val="28"/>
        </w:rPr>
      </w:pPr>
      <w:r>
        <w:rPr>
          <w:sz w:val="28"/>
        </w:rPr>
        <w:t>Подключенные мультиметры перевели в режим измерения амперметра. 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мультиметре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подключен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разъем</w:t>
      </w:r>
      <w:r>
        <w:rPr>
          <w:spacing w:val="-6"/>
          <w:sz w:val="28"/>
        </w:rPr>
        <w:t xml:space="preserve"> </w:t>
      </w:r>
      <w:r>
        <w:rPr>
          <w:sz w:val="28"/>
        </w:rPr>
        <w:t>«СOM»,</w:t>
      </w:r>
      <w:r>
        <w:rPr>
          <w:spacing w:val="-6"/>
          <w:sz w:val="28"/>
        </w:rPr>
        <w:t xml:space="preserve"> </w:t>
      </w:r>
      <w:r>
        <w:rPr>
          <w:sz w:val="28"/>
        </w:rPr>
        <w:t>а</w:t>
      </w:r>
      <w:r>
        <w:rPr>
          <w:spacing w:val="-7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в режим «mA». Амперметр включили значком «*» к узлу. Для измерения силы</w:t>
      </w:r>
      <w:r>
        <w:rPr>
          <w:spacing w:val="1"/>
          <w:sz w:val="28"/>
        </w:rPr>
        <w:t xml:space="preserve"> </w:t>
      </w:r>
      <w:r>
        <w:rPr>
          <w:sz w:val="28"/>
        </w:rPr>
        <w:t>тока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источнике</w:t>
      </w:r>
      <w:r>
        <w:rPr>
          <w:spacing w:val="-3"/>
          <w:sz w:val="28"/>
        </w:rPr>
        <w:t xml:space="preserve"> </w:t>
      </w:r>
      <w:r>
        <w:rPr>
          <w:sz w:val="28"/>
        </w:rPr>
        <w:t>Э.Д.С.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мультиметров.</w:t>
      </w:r>
    </w:p>
    <w:p w14:paraId="77EEDAB2">
      <w:pPr>
        <w:pStyle w:val="7"/>
        <w:numPr>
          <w:ilvl w:val="0"/>
          <w:numId w:val="3"/>
        </w:numPr>
        <w:tabs>
          <w:tab w:val="left" w:pos="536"/>
        </w:tabs>
        <w:spacing w:before="17" w:after="0" w:line="240" w:lineRule="auto"/>
        <w:ind w:left="100" w:right="108" w:firstLine="0"/>
        <w:jc w:val="both"/>
        <w:rPr>
          <w:sz w:val="28"/>
        </w:rPr>
      </w:pPr>
      <w:r>
        <w:rPr>
          <w:sz w:val="28"/>
        </w:rPr>
        <w:t>Медленно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изменяя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«регуляторе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шагом</w:t>
      </w:r>
      <w:r>
        <w:rPr>
          <w:spacing w:val="1"/>
          <w:sz w:val="28"/>
        </w:rPr>
        <w:t xml:space="preserve"> </w:t>
      </w:r>
      <w:r>
        <w:rPr>
          <w:sz w:val="28"/>
        </w:rPr>
        <w:t>0,5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занесли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напряжений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 таблицу 2.</w:t>
      </w:r>
    </w:p>
    <w:p w14:paraId="3CD1A386">
      <w:pPr>
        <w:pStyle w:val="5"/>
        <w:rPr>
          <w:sz w:val="30"/>
        </w:rPr>
      </w:pPr>
    </w:p>
    <w:p w14:paraId="7A5D06E5">
      <w:pPr>
        <w:pStyle w:val="5"/>
        <w:rPr>
          <w:sz w:val="30"/>
        </w:rPr>
      </w:pPr>
    </w:p>
    <w:p w14:paraId="5ED1D4FB">
      <w:pPr>
        <w:pStyle w:val="5"/>
        <w:rPr>
          <w:sz w:val="30"/>
        </w:rPr>
      </w:pPr>
    </w:p>
    <w:p w14:paraId="6786217A">
      <w:pPr>
        <w:pStyle w:val="5"/>
        <w:spacing w:before="8"/>
        <w:rPr>
          <w:sz w:val="31"/>
        </w:rPr>
      </w:pPr>
    </w:p>
    <w:p w14:paraId="75F6C5AD">
      <w:pPr>
        <w:pStyle w:val="5"/>
        <w:ind w:left="100"/>
      </w:pPr>
    </w:p>
    <w:p w14:paraId="25D46F24">
      <w:pPr>
        <w:pStyle w:val="5"/>
        <w:ind w:left="100"/>
      </w:pPr>
      <w:r>
        <w:t>Таблица</w:t>
      </w:r>
      <w:r>
        <w:rPr>
          <w:spacing w:val="-8"/>
        </w:rPr>
        <w:t xml:space="preserve"> </w:t>
      </w:r>
      <w:r>
        <w:t>2</w:t>
      </w:r>
    </w:p>
    <w:tbl>
      <w:tblPr>
        <w:tblStyle w:val="4"/>
        <w:tblW w:w="0" w:type="auto"/>
        <w:tblInd w:w="11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2420"/>
        <w:gridCol w:w="2420"/>
        <w:gridCol w:w="2420"/>
      </w:tblGrid>
      <w:tr w14:paraId="78D08A9F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2420" w:type="dxa"/>
          </w:tcPr>
          <w:p w14:paraId="291F38F0">
            <w:pPr>
              <w:pStyle w:val="8"/>
              <w:spacing w:before="67" w:line="230" w:lineRule="auto"/>
              <w:ind w:left="81" w:right="90"/>
              <w:rPr>
                <w:sz w:val="20"/>
              </w:rPr>
            </w:pPr>
            <w:r>
              <w:rPr>
                <w:sz w:val="20"/>
              </w:rPr>
              <w:t>Напряжение источника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питания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постоянного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тока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ξ, В</w:t>
            </w:r>
          </w:p>
        </w:tc>
        <w:tc>
          <w:tcPr>
            <w:tcW w:w="2420" w:type="dxa"/>
          </w:tcPr>
          <w:p w14:paraId="44D18AC3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0,4</w:t>
            </w:r>
          </w:p>
        </w:tc>
        <w:tc>
          <w:tcPr>
            <w:tcW w:w="2420" w:type="dxa"/>
          </w:tcPr>
          <w:p w14:paraId="20D7D440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</w:t>
            </w:r>
            <w:r>
              <w:rPr>
                <w:sz w:val="20"/>
              </w:rPr>
              <w:t>,</w:t>
            </w:r>
            <w:r>
              <w:rPr>
                <w:rFonts w:hint="default"/>
                <w:sz w:val="20"/>
                <w:lang w:val="ru-RU"/>
              </w:rPr>
              <w:t>4</w:t>
            </w:r>
          </w:p>
        </w:tc>
        <w:tc>
          <w:tcPr>
            <w:tcW w:w="2420" w:type="dxa"/>
          </w:tcPr>
          <w:p w14:paraId="215495FB">
            <w:pPr>
              <w:pStyle w:val="8"/>
              <w:ind w:left="83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2,</w:t>
            </w:r>
            <w:r>
              <w:rPr>
                <w:rFonts w:hint="default"/>
                <w:sz w:val="20"/>
                <w:lang w:val="ru-RU"/>
              </w:rPr>
              <w:t>4</w:t>
            </w:r>
          </w:p>
        </w:tc>
      </w:tr>
      <w:tr w14:paraId="09951AB9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  <w:shd w:val="clear" w:color="auto" w:fill="F5F5F5"/>
          </w:tcPr>
          <w:p w14:paraId="304B78A5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мA</w:t>
            </w:r>
          </w:p>
        </w:tc>
        <w:tc>
          <w:tcPr>
            <w:tcW w:w="2420" w:type="dxa"/>
            <w:shd w:val="clear" w:color="auto" w:fill="F5F5F5"/>
          </w:tcPr>
          <w:p w14:paraId="78F374ED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0</w:t>
            </w:r>
            <w:r>
              <w:rPr>
                <w:rFonts w:hint="default"/>
                <w:sz w:val="20"/>
                <w:lang w:val="ru-RU"/>
              </w:rPr>
              <w:t>,85</w:t>
            </w:r>
          </w:p>
        </w:tc>
        <w:tc>
          <w:tcPr>
            <w:tcW w:w="2420" w:type="dxa"/>
            <w:shd w:val="clear" w:color="auto" w:fill="F5F5F5"/>
          </w:tcPr>
          <w:p w14:paraId="11558712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</w:t>
            </w:r>
            <w:r>
              <w:rPr>
                <w:sz w:val="20"/>
              </w:rPr>
              <w:t>,3</w:t>
            </w:r>
            <w:r>
              <w:rPr>
                <w:rFonts w:hint="default"/>
                <w:sz w:val="20"/>
                <w:lang w:val="ru-RU"/>
              </w:rPr>
              <w:t>8</w:t>
            </w:r>
          </w:p>
        </w:tc>
        <w:tc>
          <w:tcPr>
            <w:tcW w:w="2420" w:type="dxa"/>
            <w:shd w:val="clear" w:color="auto" w:fill="F5F5F5"/>
          </w:tcPr>
          <w:p w14:paraId="22C8D9FA">
            <w:pPr>
              <w:pStyle w:val="8"/>
              <w:ind w:left="83"/>
              <w:rPr>
                <w:sz w:val="20"/>
              </w:rPr>
            </w:pPr>
            <w:r>
              <w:rPr>
                <w:rFonts w:hint="default"/>
                <w:sz w:val="20"/>
                <w:lang w:val="ru-RU"/>
              </w:rPr>
              <w:t>3</w:t>
            </w:r>
            <w:r>
              <w:rPr>
                <w:sz w:val="20"/>
              </w:rPr>
              <w:t>,8</w:t>
            </w:r>
          </w:p>
        </w:tc>
      </w:tr>
      <w:tr w14:paraId="3F2FFEB6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</w:tcPr>
          <w:p w14:paraId="6C90AFB2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мА</w:t>
            </w:r>
          </w:p>
        </w:tc>
        <w:tc>
          <w:tcPr>
            <w:tcW w:w="2420" w:type="dxa"/>
          </w:tcPr>
          <w:p w14:paraId="1F0F53C8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</w:t>
            </w:r>
            <w:r>
              <w:rPr>
                <w:sz w:val="20"/>
              </w:rPr>
              <w:t>,</w:t>
            </w:r>
            <w:r>
              <w:rPr>
                <w:rFonts w:hint="default"/>
                <w:sz w:val="20"/>
                <w:lang w:val="ru-RU"/>
              </w:rPr>
              <w:t>15</w:t>
            </w:r>
          </w:p>
        </w:tc>
        <w:tc>
          <w:tcPr>
            <w:tcW w:w="2420" w:type="dxa"/>
          </w:tcPr>
          <w:p w14:paraId="619CD5BE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</w:t>
            </w:r>
            <w:r>
              <w:rPr>
                <w:sz w:val="20"/>
              </w:rPr>
              <w:t>,</w:t>
            </w:r>
            <w:r>
              <w:rPr>
                <w:rFonts w:hint="default"/>
                <w:sz w:val="20"/>
                <w:lang w:val="ru-RU"/>
              </w:rPr>
              <w:t>4</w:t>
            </w:r>
          </w:p>
        </w:tc>
        <w:tc>
          <w:tcPr>
            <w:tcW w:w="2420" w:type="dxa"/>
          </w:tcPr>
          <w:p w14:paraId="42FC3AFB">
            <w:pPr>
              <w:pStyle w:val="8"/>
              <w:ind w:left="83"/>
              <w:rPr>
                <w:sz w:val="20"/>
              </w:rPr>
            </w:pPr>
            <w:r>
              <w:rPr>
                <w:rFonts w:hint="default"/>
                <w:sz w:val="20"/>
                <w:lang w:val="ru-RU"/>
              </w:rPr>
              <w:t>0</w:t>
            </w:r>
            <w:r>
              <w:rPr>
                <w:sz w:val="20"/>
              </w:rPr>
              <w:t>,</w:t>
            </w:r>
            <w:r>
              <w:rPr>
                <w:rFonts w:hint="default"/>
                <w:sz w:val="20"/>
                <w:lang w:val="ru-RU"/>
              </w:rPr>
              <w:t>7</w:t>
            </w:r>
          </w:p>
        </w:tc>
      </w:tr>
      <w:tr w14:paraId="69EB14D9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  <w:shd w:val="clear" w:color="auto" w:fill="F5F5F5"/>
          </w:tcPr>
          <w:p w14:paraId="32FD5675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мА</w:t>
            </w:r>
          </w:p>
        </w:tc>
        <w:tc>
          <w:tcPr>
            <w:tcW w:w="2420" w:type="dxa"/>
            <w:shd w:val="clear" w:color="auto" w:fill="F5F5F5"/>
          </w:tcPr>
          <w:p w14:paraId="05AC9B91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</w:t>
            </w:r>
            <w:r>
              <w:rPr>
                <w:sz w:val="20"/>
              </w:rPr>
              <w:t>,</w:t>
            </w:r>
            <w:r>
              <w:rPr>
                <w:rFonts w:hint="default"/>
                <w:sz w:val="20"/>
                <w:lang w:val="ru-RU"/>
              </w:rPr>
              <w:t>7</w:t>
            </w:r>
          </w:p>
        </w:tc>
        <w:tc>
          <w:tcPr>
            <w:tcW w:w="2420" w:type="dxa"/>
            <w:shd w:val="clear" w:color="auto" w:fill="F5F5F5"/>
          </w:tcPr>
          <w:p w14:paraId="3052E4F6">
            <w:pPr>
              <w:pStyle w:val="8"/>
              <w:rPr>
                <w:sz w:val="20"/>
              </w:rPr>
            </w:pPr>
            <w:r>
              <w:rPr>
                <w:rFonts w:hint="default"/>
                <w:sz w:val="20"/>
                <w:lang w:val="ru-RU"/>
              </w:rPr>
              <w:t>2</w:t>
            </w:r>
          </w:p>
        </w:tc>
        <w:tc>
          <w:tcPr>
            <w:tcW w:w="2420" w:type="dxa"/>
            <w:shd w:val="clear" w:color="auto" w:fill="F5F5F5"/>
          </w:tcPr>
          <w:p w14:paraId="73576575">
            <w:pPr>
              <w:pStyle w:val="8"/>
              <w:ind w:left="83"/>
              <w:rPr>
                <w:sz w:val="20"/>
              </w:rPr>
            </w:pPr>
            <w:r>
              <w:rPr>
                <w:rFonts w:hint="default"/>
                <w:sz w:val="20"/>
                <w:lang w:val="ru-RU"/>
              </w:rPr>
              <w:t>3</w:t>
            </w:r>
            <w:r>
              <w:rPr>
                <w:sz w:val="20"/>
              </w:rPr>
              <w:t>,1</w:t>
            </w:r>
          </w:p>
        </w:tc>
      </w:tr>
      <w:tr w14:paraId="083B9DF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</w:tcPr>
          <w:p w14:paraId="1DFE063A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∑I,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мA</w:t>
            </w:r>
          </w:p>
        </w:tc>
        <w:tc>
          <w:tcPr>
            <w:tcW w:w="2420" w:type="dxa"/>
          </w:tcPr>
          <w:p w14:paraId="5CBE84D8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0,85</w:t>
            </w:r>
          </w:p>
        </w:tc>
        <w:tc>
          <w:tcPr>
            <w:tcW w:w="2420" w:type="dxa"/>
          </w:tcPr>
          <w:p w14:paraId="332C7DAB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2,4</w:t>
            </w:r>
          </w:p>
        </w:tc>
        <w:tc>
          <w:tcPr>
            <w:tcW w:w="2420" w:type="dxa"/>
          </w:tcPr>
          <w:p w14:paraId="6B48BC09">
            <w:pPr>
              <w:pStyle w:val="8"/>
              <w:ind w:left="8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3,8</w:t>
            </w:r>
          </w:p>
        </w:tc>
      </w:tr>
      <w:tr w14:paraId="23078F30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  <w:shd w:val="clear" w:color="auto" w:fill="F5F5F5"/>
          </w:tcPr>
          <w:p w14:paraId="0B700614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Iр,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мA</w:t>
            </w:r>
          </w:p>
        </w:tc>
        <w:tc>
          <w:tcPr>
            <w:tcW w:w="2420" w:type="dxa"/>
            <w:shd w:val="clear" w:color="auto" w:fill="F5F5F5"/>
          </w:tcPr>
          <w:p w14:paraId="169D5346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</w:t>
            </w:r>
          </w:p>
        </w:tc>
        <w:tc>
          <w:tcPr>
            <w:tcW w:w="2420" w:type="dxa"/>
            <w:shd w:val="clear" w:color="auto" w:fill="F5F5F5"/>
          </w:tcPr>
          <w:p w14:paraId="23FED7A5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0,2</w:t>
            </w:r>
          </w:p>
        </w:tc>
        <w:tc>
          <w:tcPr>
            <w:tcW w:w="2420" w:type="dxa"/>
            <w:shd w:val="clear" w:color="auto" w:fill="F5F5F5"/>
          </w:tcPr>
          <w:p w14:paraId="20AB88FE">
            <w:pPr>
              <w:pStyle w:val="8"/>
              <w:ind w:left="83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</w:t>
            </w:r>
          </w:p>
        </w:tc>
      </w:tr>
    </w:tbl>
    <w:p w14:paraId="21A91052">
      <w:pPr>
        <w:pStyle w:val="5"/>
        <w:spacing w:before="31"/>
        <w:ind w:left="100"/>
      </w:pPr>
      <w:r>
        <w:t>Резистор:</w:t>
      </w:r>
    </w:p>
    <w:p w14:paraId="0A973923">
      <w:pPr>
        <w:pStyle w:val="5"/>
        <w:spacing w:before="23"/>
        <w:ind w:left="100"/>
      </w:pPr>
      <w:r>
        <w:t>R1 = 460 Ом</w:t>
      </w:r>
    </w:p>
    <w:p w14:paraId="1D433FE2">
      <w:pPr>
        <w:pStyle w:val="5"/>
        <w:spacing w:before="23"/>
        <w:ind w:left="100"/>
      </w:pPr>
      <w:r>
        <w:t>R2</w:t>
      </w:r>
      <w:r>
        <w:rPr>
          <w:spacing w:val="-1"/>
        </w:rPr>
        <w:t xml:space="preserve"> </w:t>
      </w:r>
      <w:r>
        <w:t>= 2,2 кОм</w:t>
      </w:r>
    </w:p>
    <w:p w14:paraId="0703D324">
      <w:pPr>
        <w:pStyle w:val="7"/>
        <w:numPr>
          <w:ilvl w:val="0"/>
          <w:numId w:val="3"/>
        </w:numPr>
        <w:tabs>
          <w:tab w:val="left" w:pos="381"/>
        </w:tabs>
        <w:spacing w:before="56" w:after="0" w:line="244" w:lineRule="auto"/>
        <w:ind w:left="100" w:right="108" w:firstLine="0"/>
        <w:jc w:val="both"/>
        <w:rPr>
          <w:sz w:val="28"/>
        </w:rPr>
      </w:pPr>
      <w:r>
        <w:rPr>
          <w:sz w:val="28"/>
        </w:rPr>
        <w:t>Просуммировали полученные значения токов I1, I2, I3 и занесите в строку ∑I,</w:t>
      </w:r>
      <w:r>
        <w:rPr>
          <w:spacing w:val="-67"/>
          <w:sz w:val="28"/>
        </w:rPr>
        <w:t xml:space="preserve"> </w:t>
      </w:r>
      <w:r>
        <w:rPr>
          <w:sz w:val="28"/>
        </w:rPr>
        <w:t>сравните полученные значения с силой тока I на источнике постоянного тока.</w:t>
      </w:r>
      <w:r>
        <w:rPr>
          <w:spacing w:val="1"/>
          <w:sz w:val="28"/>
        </w:rPr>
        <w:t xml:space="preserve"> </w:t>
      </w:r>
      <w:r>
        <w:rPr>
          <w:sz w:val="28"/>
        </w:rPr>
        <w:t>Разницу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∑I,</w:t>
      </w:r>
      <w:r>
        <w:rPr>
          <w:spacing w:val="1"/>
          <w:sz w:val="28"/>
        </w:rPr>
        <w:t xml:space="preserve"> </w:t>
      </w:r>
      <w:r>
        <w:rPr>
          <w:sz w:val="28"/>
        </w:rPr>
        <w:t>занесите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"/>
          <w:sz w:val="28"/>
        </w:rPr>
        <w:t xml:space="preserve"> </w:t>
      </w:r>
      <w:r>
        <w:rPr>
          <w:sz w:val="28"/>
        </w:rPr>
        <w:t>∑</w:t>
      </w:r>
      <w:r>
        <w:rPr>
          <w:spacing w:val="1"/>
          <w:sz w:val="28"/>
        </w:rPr>
        <w:t xml:space="preserve"> </w:t>
      </w:r>
      <w:r>
        <w:rPr>
          <w:sz w:val="28"/>
        </w:rPr>
        <w:t>Iк.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Проверили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справедливость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формулы</w:t>
      </w:r>
      <w:r>
        <w:rPr>
          <w:spacing w:val="-2"/>
          <w:sz w:val="28"/>
        </w:rPr>
        <w:t xml:space="preserve"> </w:t>
      </w:r>
      <w:r>
        <w:rPr>
          <w:sz w:val="28"/>
        </w:rPr>
        <w:t>(17).</w:t>
      </w:r>
    </w:p>
    <w:p w14:paraId="453CF353">
      <w:pPr>
        <w:pStyle w:val="5"/>
        <w:spacing w:before="16"/>
        <w:ind w:left="100" w:right="108"/>
        <w:jc w:val="both"/>
      </w:pPr>
      <w:r>
        <w:t>Вывод: проверили справедливость первого закона Кирхгофа. Закон справедлив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данной цепи.</w:t>
      </w:r>
    </w:p>
    <w:p w14:paraId="096A7431">
      <w:pPr>
        <w:pStyle w:val="5"/>
        <w:spacing w:before="9"/>
        <w:rPr>
          <w:sz w:val="31"/>
        </w:rPr>
      </w:pPr>
    </w:p>
    <w:p w14:paraId="7BD2F681">
      <w:pPr>
        <w:pStyle w:val="2"/>
        <w:ind w:left="100" w:firstLine="0"/>
      </w:pPr>
      <w:r>
        <w:t>3.</w:t>
      </w:r>
      <w:r>
        <w:rPr>
          <w:spacing w:val="-9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справедливости</w:t>
      </w:r>
      <w:r>
        <w:rPr>
          <w:spacing w:val="-8"/>
        </w:rPr>
        <w:t xml:space="preserve"> </w:t>
      </w:r>
      <w:r>
        <w:t>второго</w:t>
      </w:r>
      <w:r>
        <w:rPr>
          <w:spacing w:val="-8"/>
        </w:rPr>
        <w:t xml:space="preserve"> </w:t>
      </w:r>
      <w:r>
        <w:t>закона</w:t>
      </w:r>
      <w:r>
        <w:rPr>
          <w:spacing w:val="-9"/>
        </w:rPr>
        <w:t xml:space="preserve"> </w:t>
      </w:r>
      <w:r>
        <w:t>Кирхгофа</w:t>
      </w:r>
    </w:p>
    <w:p w14:paraId="5AA90185">
      <w:pPr>
        <w:pStyle w:val="7"/>
        <w:numPr>
          <w:ilvl w:val="0"/>
          <w:numId w:val="4"/>
        </w:numPr>
        <w:tabs>
          <w:tab w:val="left" w:pos="387"/>
        </w:tabs>
        <w:spacing w:before="23" w:after="0" w:line="240" w:lineRule="auto"/>
        <w:ind w:left="100" w:right="108" w:firstLine="0"/>
        <w:jc w:val="both"/>
        <w:rPr>
          <w:sz w:val="28"/>
        </w:rPr>
      </w:pPr>
      <w:r>
        <w:rPr>
          <w:sz w:val="28"/>
        </w:rPr>
        <w:t>Собрали установку и включили ее в сеть. Включили «питание» на монтажной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панели,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убедившись,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«регулятор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тока</w:t>
      </w:r>
      <w:r>
        <w:rPr>
          <w:spacing w:val="-3"/>
          <w:sz w:val="28"/>
        </w:rPr>
        <w:t xml:space="preserve"> </w:t>
      </w:r>
      <w:r>
        <w:rPr>
          <w:sz w:val="28"/>
        </w:rPr>
        <w:t>RR2»</w:t>
      </w:r>
      <w:r>
        <w:rPr>
          <w:spacing w:val="-2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крайнем</w:t>
      </w:r>
      <w:r>
        <w:rPr>
          <w:spacing w:val="-1"/>
          <w:sz w:val="28"/>
        </w:rPr>
        <w:t xml:space="preserve"> </w:t>
      </w:r>
      <w:r>
        <w:rPr>
          <w:sz w:val="28"/>
        </w:rPr>
        <w:t>левом</w:t>
      </w:r>
      <w:r>
        <w:rPr>
          <w:spacing w:val="-2"/>
          <w:sz w:val="28"/>
        </w:rPr>
        <w:t xml:space="preserve"> </w:t>
      </w:r>
      <w:r>
        <w:rPr>
          <w:sz w:val="28"/>
        </w:rPr>
        <w:t>положении.</w:t>
      </w:r>
    </w:p>
    <w:p w14:paraId="2EF6194F">
      <w:pPr>
        <w:pStyle w:val="7"/>
        <w:numPr>
          <w:ilvl w:val="0"/>
          <w:numId w:val="4"/>
        </w:numPr>
        <w:tabs>
          <w:tab w:val="left" w:pos="381"/>
          <w:tab w:val="left" w:pos="1932"/>
          <w:tab w:val="left" w:pos="4127"/>
          <w:tab w:val="left" w:pos="6029"/>
          <w:tab w:val="left" w:pos="6394"/>
          <w:tab w:val="left" w:pos="8692"/>
        </w:tabs>
        <w:spacing w:before="19" w:after="0" w:line="244" w:lineRule="auto"/>
        <w:ind w:left="100" w:right="108" w:firstLine="0"/>
        <w:jc w:val="left"/>
        <w:rPr>
          <w:sz w:val="28"/>
        </w:rPr>
      </w:pPr>
      <w:r>
        <w:rPr>
          <w:sz w:val="28"/>
        </w:rPr>
        <w:t>Собрали схему на монтажной панели как показано на рис. 2, 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резистивные</w:t>
      </w:r>
      <w:r>
        <w:rPr>
          <w:sz w:val="28"/>
        </w:rPr>
        <w:tab/>
      </w:r>
      <w:r>
        <w:rPr>
          <w:sz w:val="28"/>
        </w:rPr>
        <w:t>сопротивления,</w:t>
      </w:r>
      <w:r>
        <w:rPr>
          <w:sz w:val="28"/>
        </w:rPr>
        <w:tab/>
      </w:r>
      <w:r>
        <w:rPr>
          <w:sz w:val="28"/>
        </w:rPr>
        <w:t>мультиметры</w:t>
      </w:r>
      <w:r>
        <w:rPr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</w:r>
      <w:r>
        <w:rPr>
          <w:sz w:val="28"/>
        </w:rPr>
        <w:t>соединительные</w:t>
      </w:r>
      <w:r>
        <w:rPr>
          <w:sz w:val="28"/>
        </w:rPr>
        <w:tab/>
      </w:r>
      <w:r>
        <w:rPr>
          <w:sz w:val="28"/>
        </w:rPr>
        <w:t>провода.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Подключили</w:t>
      </w:r>
      <w:r>
        <w:rPr>
          <w:spacing w:val="39"/>
          <w:sz w:val="28"/>
        </w:rPr>
        <w:t xml:space="preserve"> </w:t>
      </w:r>
      <w:r>
        <w:rPr>
          <w:sz w:val="28"/>
        </w:rPr>
        <w:t>токоведущие</w:t>
      </w:r>
      <w:r>
        <w:rPr>
          <w:spacing w:val="40"/>
          <w:sz w:val="28"/>
        </w:rPr>
        <w:t xml:space="preserve"> </w:t>
      </w:r>
      <w:r>
        <w:rPr>
          <w:sz w:val="28"/>
        </w:rPr>
        <w:t>провода</w:t>
      </w:r>
      <w:r>
        <w:rPr>
          <w:spacing w:val="39"/>
          <w:sz w:val="28"/>
        </w:rPr>
        <w:t xml:space="preserve"> </w:t>
      </w:r>
      <w:r>
        <w:rPr>
          <w:sz w:val="28"/>
        </w:rPr>
        <w:t>к</w:t>
      </w:r>
      <w:r>
        <w:rPr>
          <w:spacing w:val="40"/>
          <w:sz w:val="28"/>
        </w:rPr>
        <w:t xml:space="preserve"> </w:t>
      </w:r>
      <w:r>
        <w:rPr>
          <w:sz w:val="28"/>
        </w:rPr>
        <w:t>источнику</w:t>
      </w:r>
      <w:r>
        <w:rPr>
          <w:spacing w:val="39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40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40"/>
          <w:sz w:val="28"/>
        </w:rPr>
        <w:t xml:space="preserve"> </w:t>
      </w:r>
      <w:r>
        <w:rPr>
          <w:sz w:val="28"/>
        </w:rPr>
        <w:t>тока</w:t>
      </w:r>
      <w:r>
        <w:rPr>
          <w:spacing w:val="39"/>
          <w:sz w:val="28"/>
        </w:rPr>
        <w:t xml:space="preserve"> </w:t>
      </w:r>
      <w:r>
        <w:rPr>
          <w:sz w:val="28"/>
        </w:rPr>
        <w:t>(8)</w:t>
      </w:r>
      <w:r>
        <w:rPr>
          <w:spacing w:val="-67"/>
          <w:sz w:val="28"/>
        </w:rPr>
        <w:t xml:space="preserve"> </w:t>
      </w:r>
      <w:r>
        <w:rPr>
          <w:sz w:val="28"/>
        </w:rPr>
        <w:t>рис. 2.</w:t>
      </w:r>
    </w:p>
    <w:p w14:paraId="47956E39">
      <w:pPr>
        <w:spacing w:after="0" w:line="244" w:lineRule="auto"/>
        <w:jc w:val="left"/>
        <w:rPr>
          <w:sz w:val="28"/>
        </w:rPr>
        <w:sectPr>
          <w:pgSz w:w="12240" w:h="15840"/>
          <w:pgMar w:top="1440" w:right="740" w:bottom="0" w:left="1600" w:header="720" w:footer="720" w:gutter="0"/>
          <w:cols w:space="720" w:num="1"/>
        </w:sectPr>
      </w:pPr>
    </w:p>
    <w:p w14:paraId="755F1439">
      <w:pPr>
        <w:pStyle w:val="5"/>
        <w:spacing w:before="5"/>
        <w:rPr>
          <w:rFonts w:hint="default"/>
          <w:sz w:val="16"/>
          <w:lang w:val="ru-RU"/>
        </w:rPr>
      </w:pPr>
      <w:r>
        <w:drawing>
          <wp:inline distT="0" distB="0" distL="114300" distR="114300">
            <wp:extent cx="3238500" cy="1997075"/>
            <wp:effectExtent l="0" t="0" r="0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12"/>
          <w:lang w:val="ru-RU"/>
        </w:rPr>
        <w:drawing>
          <wp:inline distT="0" distB="0" distL="114300" distR="114300">
            <wp:extent cx="1979295" cy="2658110"/>
            <wp:effectExtent l="0" t="0" r="8890" b="1905"/>
            <wp:docPr id="7" name="Изображение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"/>
                    <pic:cNvPicPr>
                      <a:picLocks noChangeAspect="1"/>
                    </pic:cNvPicPr>
                  </pic:nvPicPr>
                  <pic:blipFill>
                    <a:blip r:embed="rId7"/>
                    <a:srcRect r="10677" b="101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7929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8300">
      <w:pPr>
        <w:spacing w:before="90"/>
        <w:ind w:left="253" w:right="26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Схема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6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-6"/>
          <w:sz w:val="24"/>
        </w:rPr>
        <w:t xml:space="preserve"> </w:t>
      </w:r>
      <w:r>
        <w:rPr>
          <w:sz w:val="24"/>
        </w:rPr>
        <w:t>закона</w:t>
      </w:r>
      <w:r>
        <w:rPr>
          <w:spacing w:val="-7"/>
          <w:sz w:val="24"/>
        </w:rPr>
        <w:t xml:space="preserve"> </w:t>
      </w:r>
      <w:r>
        <w:rPr>
          <w:sz w:val="24"/>
        </w:rPr>
        <w:t>Кирхгофа</w:t>
      </w:r>
    </w:p>
    <w:p w14:paraId="58D92E98">
      <w:pPr>
        <w:pStyle w:val="5"/>
        <w:spacing w:before="9"/>
        <w:rPr>
          <w:sz w:val="31"/>
        </w:rPr>
      </w:pPr>
    </w:p>
    <w:p w14:paraId="22634EA5">
      <w:pPr>
        <w:pStyle w:val="7"/>
        <w:numPr>
          <w:ilvl w:val="0"/>
          <w:numId w:val="4"/>
        </w:numPr>
        <w:tabs>
          <w:tab w:val="left" w:pos="381"/>
        </w:tabs>
        <w:spacing w:before="0" w:after="0" w:line="240" w:lineRule="auto"/>
        <w:ind w:left="380" w:right="0" w:hanging="281"/>
        <w:jc w:val="both"/>
        <w:rPr>
          <w:sz w:val="28"/>
        </w:rPr>
      </w:pPr>
      <w:r>
        <w:rPr>
          <w:sz w:val="28"/>
        </w:rPr>
        <w:t>Подключенные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мультиметры</w:t>
      </w:r>
      <w:r>
        <w:rPr>
          <w:spacing w:val="-8"/>
          <w:sz w:val="28"/>
        </w:rPr>
        <w:t xml:space="preserve"> </w:t>
      </w:r>
      <w:r>
        <w:rPr>
          <w:sz w:val="28"/>
        </w:rPr>
        <w:t>(3</w:t>
      </w:r>
      <w:r>
        <w:rPr>
          <w:spacing w:val="-6"/>
          <w:sz w:val="28"/>
        </w:rPr>
        <w:t xml:space="preserve"> </w:t>
      </w:r>
      <w:r>
        <w:rPr>
          <w:sz w:val="28"/>
        </w:rPr>
        <w:t>шт)</w:t>
      </w:r>
      <w:r>
        <w:rPr>
          <w:spacing w:val="-7"/>
          <w:sz w:val="28"/>
        </w:rPr>
        <w:t xml:space="preserve"> </w:t>
      </w:r>
      <w:r>
        <w:rPr>
          <w:sz w:val="28"/>
        </w:rPr>
        <w:t>перевели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амперметра.</w:t>
      </w:r>
    </w:p>
    <w:p w14:paraId="602C876D">
      <w:pPr>
        <w:pStyle w:val="7"/>
        <w:numPr>
          <w:ilvl w:val="0"/>
          <w:numId w:val="4"/>
        </w:numPr>
        <w:tabs>
          <w:tab w:val="left" w:pos="536"/>
        </w:tabs>
        <w:spacing w:before="23" w:after="0" w:line="240" w:lineRule="auto"/>
        <w:ind w:left="100" w:right="108" w:firstLine="0"/>
        <w:jc w:val="both"/>
        <w:rPr>
          <w:sz w:val="28"/>
        </w:rPr>
      </w:pPr>
      <w:r>
        <w:rPr>
          <w:sz w:val="28"/>
        </w:rPr>
        <w:t>Медленно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изменяя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«регуляторе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 тока» с шагом 0,5 В от 0 до 5 В занесли значения напряжений 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1"/>
          <w:sz w:val="28"/>
        </w:rPr>
        <w:t xml:space="preserve"> </w:t>
      </w:r>
      <w:r>
        <w:rPr>
          <w:sz w:val="28"/>
        </w:rPr>
        <w:t>3.</w:t>
      </w:r>
    </w:p>
    <w:p w14:paraId="30654751">
      <w:pPr>
        <w:pStyle w:val="5"/>
        <w:spacing w:before="8"/>
        <w:rPr>
          <w:sz w:val="31"/>
        </w:rPr>
      </w:pPr>
    </w:p>
    <w:p w14:paraId="5BA3D43C">
      <w:pPr>
        <w:pStyle w:val="5"/>
        <w:spacing w:after="57"/>
        <w:ind w:left="100"/>
      </w:pPr>
      <w:r>
        <w:t>Таблица</w:t>
      </w:r>
      <w:r>
        <w:rPr>
          <w:spacing w:val="-8"/>
        </w:rPr>
        <w:t xml:space="preserve"> </w:t>
      </w:r>
      <w:r>
        <w:t>3</w:t>
      </w:r>
    </w:p>
    <w:tbl>
      <w:tblPr>
        <w:tblStyle w:val="4"/>
        <w:tblW w:w="0" w:type="auto"/>
        <w:tblInd w:w="11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2420"/>
        <w:gridCol w:w="2420"/>
        <w:gridCol w:w="2420"/>
      </w:tblGrid>
      <w:tr w14:paraId="025C1ECA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2420" w:type="dxa"/>
          </w:tcPr>
          <w:p w14:paraId="4F7755C7">
            <w:pPr>
              <w:pStyle w:val="8"/>
              <w:spacing w:before="67" w:line="230" w:lineRule="auto"/>
              <w:ind w:left="81" w:right="90"/>
              <w:rPr>
                <w:sz w:val="20"/>
              </w:rPr>
            </w:pPr>
            <w:r>
              <w:rPr>
                <w:sz w:val="20"/>
              </w:rPr>
              <w:t>Напряжение источника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питания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постоянного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тока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ξ, В</w:t>
            </w:r>
          </w:p>
        </w:tc>
        <w:tc>
          <w:tcPr>
            <w:tcW w:w="2420" w:type="dxa"/>
          </w:tcPr>
          <w:p w14:paraId="1616B4D2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0,4</w:t>
            </w:r>
          </w:p>
        </w:tc>
        <w:tc>
          <w:tcPr>
            <w:tcW w:w="2420" w:type="dxa"/>
          </w:tcPr>
          <w:p w14:paraId="6A3E8952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1</w:t>
            </w:r>
            <w:r>
              <w:rPr>
                <w:rFonts w:hint="default"/>
                <w:sz w:val="20"/>
                <w:lang w:val="ru-RU"/>
              </w:rPr>
              <w:t>,4</w:t>
            </w:r>
          </w:p>
        </w:tc>
        <w:tc>
          <w:tcPr>
            <w:tcW w:w="2420" w:type="dxa"/>
          </w:tcPr>
          <w:p w14:paraId="7F24B431">
            <w:pPr>
              <w:pStyle w:val="8"/>
              <w:ind w:left="83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2</w:t>
            </w:r>
            <w:r>
              <w:rPr>
                <w:rFonts w:hint="default"/>
                <w:sz w:val="20"/>
                <w:lang w:val="ru-RU"/>
              </w:rPr>
              <w:t>,4</w:t>
            </w:r>
          </w:p>
        </w:tc>
      </w:tr>
      <w:tr w14:paraId="311EEDE7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  <w:shd w:val="clear" w:color="auto" w:fill="F5F5F5"/>
          </w:tcPr>
          <w:p w14:paraId="28066ECD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Напряжение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</w:tc>
        <w:tc>
          <w:tcPr>
            <w:tcW w:w="2420" w:type="dxa"/>
            <w:shd w:val="clear" w:color="auto" w:fill="F5F5F5"/>
          </w:tcPr>
          <w:p w14:paraId="61C407D8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0,</w:t>
            </w:r>
            <w:r>
              <w:rPr>
                <w:rFonts w:hint="default"/>
                <w:sz w:val="20"/>
                <w:lang w:val="ru-RU"/>
              </w:rPr>
              <w:t>3</w:t>
            </w:r>
          </w:p>
        </w:tc>
        <w:tc>
          <w:tcPr>
            <w:tcW w:w="2420" w:type="dxa"/>
            <w:shd w:val="clear" w:color="auto" w:fill="F5F5F5"/>
          </w:tcPr>
          <w:p w14:paraId="449135C0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1,</w:t>
            </w:r>
            <w:r>
              <w:rPr>
                <w:rFonts w:hint="default"/>
                <w:sz w:val="20"/>
                <w:lang w:val="ru-RU"/>
              </w:rPr>
              <w:t>2</w:t>
            </w:r>
          </w:p>
        </w:tc>
        <w:tc>
          <w:tcPr>
            <w:tcW w:w="2420" w:type="dxa"/>
            <w:shd w:val="clear" w:color="auto" w:fill="F5F5F5"/>
          </w:tcPr>
          <w:p w14:paraId="6F0555BC">
            <w:pPr>
              <w:pStyle w:val="8"/>
              <w:ind w:left="8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14:paraId="421448A2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</w:tcPr>
          <w:p w14:paraId="1CB04254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Напряжение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</w:tc>
        <w:tc>
          <w:tcPr>
            <w:tcW w:w="2420" w:type="dxa"/>
          </w:tcPr>
          <w:p w14:paraId="008FC5D7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0,</w:t>
            </w:r>
            <w:r>
              <w:rPr>
                <w:rFonts w:hint="default"/>
                <w:sz w:val="20"/>
                <w:lang w:val="ru-RU"/>
              </w:rPr>
              <w:t>07</w:t>
            </w:r>
          </w:p>
        </w:tc>
        <w:tc>
          <w:tcPr>
            <w:tcW w:w="2420" w:type="dxa"/>
          </w:tcPr>
          <w:p w14:paraId="391590C7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0,</w:t>
            </w:r>
            <w:r>
              <w:rPr>
                <w:rFonts w:hint="default"/>
                <w:sz w:val="20"/>
                <w:lang w:val="ru-RU"/>
              </w:rPr>
              <w:t>2</w:t>
            </w:r>
          </w:p>
        </w:tc>
        <w:tc>
          <w:tcPr>
            <w:tcW w:w="2420" w:type="dxa"/>
          </w:tcPr>
          <w:p w14:paraId="5DAD9EAF">
            <w:pPr>
              <w:pStyle w:val="8"/>
              <w:ind w:left="83"/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</w:tr>
      <w:tr w14:paraId="136CDA7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  <w:shd w:val="clear" w:color="auto" w:fill="F5F5F5"/>
          </w:tcPr>
          <w:p w14:paraId="2FC39425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∑ Uк, В</w:t>
            </w:r>
          </w:p>
        </w:tc>
        <w:tc>
          <w:tcPr>
            <w:tcW w:w="2420" w:type="dxa"/>
            <w:shd w:val="clear" w:color="auto" w:fill="F5F5F5"/>
          </w:tcPr>
          <w:p w14:paraId="742B08BD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0,</w:t>
            </w:r>
            <w:r>
              <w:rPr>
                <w:rFonts w:hint="default"/>
                <w:sz w:val="20"/>
                <w:lang w:val="ru-RU"/>
              </w:rPr>
              <w:t>37</w:t>
            </w:r>
          </w:p>
        </w:tc>
        <w:tc>
          <w:tcPr>
            <w:tcW w:w="2420" w:type="dxa"/>
            <w:shd w:val="clear" w:color="auto" w:fill="F5F5F5"/>
          </w:tcPr>
          <w:p w14:paraId="69813DEE">
            <w:pPr>
              <w:pStyle w:val="8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1,</w:t>
            </w:r>
            <w:r>
              <w:rPr>
                <w:rFonts w:hint="default"/>
                <w:sz w:val="20"/>
                <w:lang w:val="ru-RU"/>
              </w:rPr>
              <w:t>4</w:t>
            </w:r>
          </w:p>
        </w:tc>
        <w:tc>
          <w:tcPr>
            <w:tcW w:w="2420" w:type="dxa"/>
            <w:shd w:val="clear" w:color="auto" w:fill="F5F5F5"/>
          </w:tcPr>
          <w:p w14:paraId="1554CF9C">
            <w:pPr>
              <w:pStyle w:val="8"/>
              <w:ind w:left="83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2,</w:t>
            </w:r>
            <w:r>
              <w:rPr>
                <w:rFonts w:hint="default"/>
                <w:sz w:val="20"/>
                <w:lang w:val="ru-RU"/>
              </w:rPr>
              <w:t>4</w:t>
            </w:r>
          </w:p>
        </w:tc>
      </w:tr>
      <w:tr w14:paraId="6DCA0B60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20" w:type="dxa"/>
          </w:tcPr>
          <w:p w14:paraId="78158C6F">
            <w:pPr>
              <w:pStyle w:val="8"/>
              <w:ind w:left="81"/>
              <w:rPr>
                <w:sz w:val="20"/>
              </w:rPr>
            </w:pPr>
            <w:r>
              <w:rPr>
                <w:sz w:val="20"/>
              </w:rPr>
              <w:t>(ξ –∑Uк),В</w:t>
            </w:r>
          </w:p>
        </w:tc>
        <w:tc>
          <w:tcPr>
            <w:tcW w:w="2420" w:type="dxa"/>
          </w:tcPr>
          <w:p w14:paraId="1031DF78">
            <w:pPr>
              <w:pStyle w:val="8"/>
              <w:ind w:left="0" w:right="72"/>
              <w:jc w:val="right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0</w:t>
            </w:r>
            <w:r>
              <w:rPr>
                <w:rFonts w:hint="default"/>
                <w:sz w:val="20"/>
                <w:lang w:val="ru-RU"/>
              </w:rPr>
              <w:t>,3</w:t>
            </w:r>
          </w:p>
        </w:tc>
        <w:tc>
          <w:tcPr>
            <w:tcW w:w="2420" w:type="dxa"/>
          </w:tcPr>
          <w:p w14:paraId="6B5F45E8">
            <w:pPr>
              <w:pStyle w:val="8"/>
              <w:ind w:left="0" w:right="7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20" w:type="dxa"/>
          </w:tcPr>
          <w:p w14:paraId="28C39E2B">
            <w:pPr>
              <w:pStyle w:val="8"/>
              <w:ind w:left="0" w:right="7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65D88D97">
      <w:pPr>
        <w:pStyle w:val="5"/>
        <w:spacing w:before="8"/>
        <w:rPr>
          <w:sz w:val="32"/>
        </w:rPr>
      </w:pPr>
    </w:p>
    <w:p w14:paraId="78361422">
      <w:pPr>
        <w:pStyle w:val="5"/>
        <w:ind w:left="100"/>
      </w:pPr>
      <w:r>
        <w:t>Резистор:</w:t>
      </w:r>
    </w:p>
    <w:p w14:paraId="39C39DAB">
      <w:pPr>
        <w:pStyle w:val="5"/>
        <w:spacing w:before="23"/>
        <w:ind w:left="100"/>
      </w:pPr>
      <w:r>
        <w:t>R1</w:t>
      </w:r>
      <w:r>
        <w:rPr>
          <w:spacing w:val="-1"/>
        </w:rPr>
        <w:t xml:space="preserve"> </w:t>
      </w:r>
      <w:r>
        <w:t>= 460 Ом R2 = 2,2 кОм</w:t>
      </w:r>
    </w:p>
    <w:p w14:paraId="7BB2E2EF">
      <w:pPr>
        <w:spacing w:before="26"/>
        <w:ind w:left="133" w:right="0" w:firstLine="0"/>
        <w:jc w:val="left"/>
        <w:rPr>
          <w:sz w:val="28"/>
        </w:rPr>
      </w:pPr>
      <w:r>
        <w:rPr>
          <w:rFonts w:ascii="Georgia" w:hAnsi="Georgia"/>
          <w:sz w:val="29"/>
        </w:rPr>
        <w:t>∑</w:t>
      </w:r>
      <w:r>
        <w:rPr>
          <w:rFonts w:ascii="Georgia" w:hAnsi="Georgia"/>
          <w:spacing w:val="-19"/>
          <w:sz w:val="29"/>
        </w:rPr>
        <w:t xml:space="preserve"> </w:t>
      </w:r>
      <w:r>
        <w:rPr>
          <w:rFonts w:ascii="Microsoft Sans Serif" w:hAnsi="Microsoft Sans Serif"/>
          <w:position w:val="1"/>
          <w:sz w:val="29"/>
        </w:rPr>
        <w:t>(</w:t>
      </w:r>
      <w:r>
        <w:rPr>
          <w:position w:val="1"/>
          <w:sz w:val="29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1</w:t>
      </w:r>
      <w:r>
        <w:rPr>
          <w:rFonts w:ascii="Microsoft Sans Serif" w:hAnsi="Microsoft Sans Serif"/>
          <w:position w:val="1"/>
          <w:sz w:val="29"/>
          <w:vertAlign w:val="baseline"/>
        </w:rPr>
        <w:t>)</w:t>
      </w:r>
      <w:r>
        <w:rPr>
          <w:rFonts w:ascii="Microsoft Sans Serif" w:hAnsi="Microsoft Sans Serif"/>
          <w:spacing w:val="9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=</w:t>
      </w:r>
      <w:r>
        <w:rPr>
          <w:rFonts w:ascii="Microsoft Sans Serif" w:hAnsi="Microsoft Sans Serif"/>
          <w:spacing w:val="10"/>
          <w:position w:val="1"/>
          <w:sz w:val="29"/>
          <w:vertAlign w:val="baseline"/>
        </w:rPr>
        <w:t xml:space="preserve"> </w:t>
      </w:r>
      <w:r>
        <w:rPr>
          <w:position w:val="1"/>
          <w:sz w:val="29"/>
          <w:vertAlign w:val="baseline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1</w:t>
      </w:r>
      <w:r>
        <w:rPr>
          <w:rFonts w:ascii="Microsoft Sans Serif" w:hAnsi="Microsoft Sans Serif"/>
          <w:spacing w:val="-8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+</w:t>
      </w:r>
      <w:r>
        <w:rPr>
          <w:rFonts w:ascii="Microsoft Sans Serif" w:hAnsi="Microsoft Sans Serif"/>
          <w:spacing w:val="-8"/>
          <w:position w:val="1"/>
          <w:sz w:val="29"/>
          <w:vertAlign w:val="baseline"/>
        </w:rPr>
        <w:t xml:space="preserve"> </w:t>
      </w:r>
      <w:r>
        <w:rPr>
          <w:position w:val="1"/>
          <w:sz w:val="29"/>
          <w:vertAlign w:val="baseline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2</w:t>
      </w:r>
      <w:r>
        <w:rPr>
          <w:rFonts w:ascii="Microsoft Sans Serif" w:hAnsi="Microsoft Sans Serif"/>
          <w:spacing w:val="10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=</w:t>
      </w:r>
      <w:r>
        <w:rPr>
          <w:rFonts w:ascii="Microsoft Sans Serif" w:hAnsi="Microsoft Sans Serif"/>
          <w:spacing w:val="12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0,8</w:t>
      </w:r>
      <w:r>
        <w:rPr>
          <w:rFonts w:ascii="Microsoft Sans Serif" w:hAnsi="Microsoft Sans Serif"/>
          <w:spacing w:val="-3"/>
          <w:position w:val="1"/>
          <w:sz w:val="29"/>
          <w:vertAlign w:val="baseline"/>
        </w:rPr>
        <w:t xml:space="preserve"> </w:t>
      </w:r>
      <w:r>
        <w:rPr>
          <w:position w:val="1"/>
          <w:sz w:val="28"/>
          <w:vertAlign w:val="baseline"/>
        </w:rPr>
        <w:t>В</w:t>
      </w:r>
    </w:p>
    <w:p w14:paraId="58AFC4C9">
      <w:pPr>
        <w:spacing w:before="22"/>
        <w:ind w:left="133" w:right="0" w:firstLine="0"/>
        <w:jc w:val="left"/>
        <w:rPr>
          <w:sz w:val="28"/>
        </w:rPr>
      </w:pPr>
      <w:r>
        <w:rPr>
          <w:rFonts w:ascii="Georgia" w:hAnsi="Georgia"/>
          <w:sz w:val="29"/>
        </w:rPr>
        <w:t>∑</w:t>
      </w:r>
      <w:r>
        <w:rPr>
          <w:rFonts w:ascii="Georgia" w:hAnsi="Georgia"/>
          <w:spacing w:val="-19"/>
          <w:sz w:val="29"/>
        </w:rPr>
        <w:t xml:space="preserve"> </w:t>
      </w:r>
      <w:r>
        <w:rPr>
          <w:rFonts w:ascii="Microsoft Sans Serif" w:hAnsi="Microsoft Sans Serif"/>
          <w:position w:val="1"/>
          <w:sz w:val="29"/>
        </w:rPr>
        <w:t>(</w:t>
      </w:r>
      <w:r>
        <w:rPr>
          <w:position w:val="1"/>
          <w:sz w:val="29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2</w:t>
      </w:r>
      <w:r>
        <w:rPr>
          <w:rFonts w:ascii="Microsoft Sans Serif" w:hAnsi="Microsoft Sans Serif"/>
          <w:position w:val="1"/>
          <w:sz w:val="29"/>
          <w:vertAlign w:val="baseline"/>
        </w:rPr>
        <w:t>)</w:t>
      </w:r>
      <w:r>
        <w:rPr>
          <w:rFonts w:ascii="Microsoft Sans Serif" w:hAnsi="Microsoft Sans Serif"/>
          <w:spacing w:val="9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=</w:t>
      </w:r>
      <w:r>
        <w:rPr>
          <w:rFonts w:ascii="Microsoft Sans Serif" w:hAnsi="Microsoft Sans Serif"/>
          <w:spacing w:val="9"/>
          <w:position w:val="1"/>
          <w:sz w:val="29"/>
          <w:vertAlign w:val="baseline"/>
        </w:rPr>
        <w:t xml:space="preserve"> </w:t>
      </w:r>
      <w:r>
        <w:rPr>
          <w:position w:val="1"/>
          <w:sz w:val="29"/>
          <w:vertAlign w:val="baseline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1</w:t>
      </w:r>
      <w:r>
        <w:rPr>
          <w:rFonts w:ascii="Microsoft Sans Serif" w:hAnsi="Microsoft Sans Serif"/>
          <w:spacing w:val="-7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+</w:t>
      </w:r>
      <w:r>
        <w:rPr>
          <w:rFonts w:ascii="Microsoft Sans Serif" w:hAnsi="Microsoft Sans Serif"/>
          <w:spacing w:val="-8"/>
          <w:position w:val="1"/>
          <w:sz w:val="29"/>
          <w:vertAlign w:val="baseline"/>
        </w:rPr>
        <w:t xml:space="preserve"> </w:t>
      </w:r>
      <w:r>
        <w:rPr>
          <w:position w:val="1"/>
          <w:sz w:val="29"/>
          <w:vertAlign w:val="baseline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2</w:t>
      </w:r>
      <w:r>
        <w:rPr>
          <w:rFonts w:ascii="Microsoft Sans Serif" w:hAnsi="Microsoft Sans Serif"/>
          <w:spacing w:val="9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=</w:t>
      </w:r>
      <w:r>
        <w:rPr>
          <w:rFonts w:ascii="Microsoft Sans Serif" w:hAnsi="Microsoft Sans Serif"/>
          <w:spacing w:val="9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1,8</w:t>
      </w:r>
      <w:r>
        <w:rPr>
          <w:rFonts w:ascii="Microsoft Sans Serif" w:hAnsi="Microsoft Sans Serif"/>
          <w:spacing w:val="-4"/>
          <w:position w:val="1"/>
          <w:sz w:val="29"/>
          <w:vertAlign w:val="baseline"/>
        </w:rPr>
        <w:t xml:space="preserve"> </w:t>
      </w:r>
      <w:r>
        <w:rPr>
          <w:position w:val="1"/>
          <w:sz w:val="28"/>
          <w:vertAlign w:val="baseline"/>
        </w:rPr>
        <w:t>В</w:t>
      </w:r>
    </w:p>
    <w:p w14:paraId="220C8EAF">
      <w:pPr>
        <w:spacing w:before="22"/>
        <w:ind w:left="133" w:right="0" w:firstLine="0"/>
        <w:jc w:val="left"/>
        <w:rPr>
          <w:sz w:val="28"/>
        </w:rPr>
      </w:pPr>
      <w:r>
        <w:rPr>
          <w:rFonts w:ascii="Georgia" w:hAnsi="Georgia"/>
          <w:sz w:val="29"/>
        </w:rPr>
        <w:t>∑</w:t>
      </w:r>
      <w:r>
        <w:rPr>
          <w:rFonts w:ascii="Georgia" w:hAnsi="Georgia"/>
          <w:spacing w:val="-19"/>
          <w:sz w:val="29"/>
        </w:rPr>
        <w:t xml:space="preserve"> </w:t>
      </w:r>
      <w:r>
        <w:rPr>
          <w:rFonts w:ascii="Microsoft Sans Serif" w:hAnsi="Microsoft Sans Serif"/>
          <w:position w:val="1"/>
          <w:sz w:val="29"/>
        </w:rPr>
        <w:t>(</w:t>
      </w:r>
      <w:r>
        <w:rPr>
          <w:position w:val="1"/>
          <w:sz w:val="29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3</w:t>
      </w:r>
      <w:r>
        <w:rPr>
          <w:rFonts w:ascii="Microsoft Sans Serif" w:hAnsi="Microsoft Sans Serif"/>
          <w:position w:val="1"/>
          <w:sz w:val="29"/>
          <w:vertAlign w:val="baseline"/>
        </w:rPr>
        <w:t>)</w:t>
      </w:r>
      <w:r>
        <w:rPr>
          <w:rFonts w:ascii="Microsoft Sans Serif" w:hAnsi="Microsoft Sans Serif"/>
          <w:spacing w:val="9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=</w:t>
      </w:r>
      <w:r>
        <w:rPr>
          <w:rFonts w:ascii="Microsoft Sans Serif" w:hAnsi="Microsoft Sans Serif"/>
          <w:spacing w:val="10"/>
          <w:position w:val="1"/>
          <w:sz w:val="29"/>
          <w:vertAlign w:val="baseline"/>
        </w:rPr>
        <w:t xml:space="preserve"> </w:t>
      </w:r>
      <w:r>
        <w:rPr>
          <w:position w:val="1"/>
          <w:sz w:val="29"/>
          <w:vertAlign w:val="baseline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1</w:t>
      </w:r>
      <w:r>
        <w:rPr>
          <w:rFonts w:ascii="Microsoft Sans Serif" w:hAnsi="Microsoft Sans Serif"/>
          <w:spacing w:val="-8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+</w:t>
      </w:r>
      <w:r>
        <w:rPr>
          <w:rFonts w:ascii="Microsoft Sans Serif" w:hAnsi="Microsoft Sans Serif"/>
          <w:spacing w:val="-7"/>
          <w:position w:val="1"/>
          <w:sz w:val="29"/>
          <w:vertAlign w:val="baseline"/>
        </w:rPr>
        <w:t xml:space="preserve"> </w:t>
      </w:r>
      <w:r>
        <w:rPr>
          <w:position w:val="1"/>
          <w:sz w:val="29"/>
          <w:vertAlign w:val="baseline"/>
        </w:rPr>
        <w:t>U</w:t>
      </w:r>
      <w:r>
        <w:rPr>
          <w:rFonts w:ascii="Microsoft Sans Serif" w:hAnsi="Microsoft Sans Serif"/>
          <w:position w:val="1"/>
          <w:sz w:val="29"/>
          <w:vertAlign w:val="subscript"/>
        </w:rPr>
        <w:t>2</w:t>
      </w:r>
      <w:r>
        <w:rPr>
          <w:rFonts w:ascii="Microsoft Sans Serif" w:hAnsi="Microsoft Sans Serif"/>
          <w:spacing w:val="9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=</w:t>
      </w:r>
      <w:r>
        <w:rPr>
          <w:rFonts w:ascii="Microsoft Sans Serif" w:hAnsi="Microsoft Sans Serif"/>
          <w:spacing w:val="10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position w:val="1"/>
          <w:sz w:val="29"/>
          <w:vertAlign w:val="baseline"/>
        </w:rPr>
        <w:t>2,8</w:t>
      </w:r>
      <w:r>
        <w:rPr>
          <w:rFonts w:ascii="Microsoft Sans Serif" w:hAnsi="Microsoft Sans Serif"/>
          <w:spacing w:val="-3"/>
          <w:position w:val="1"/>
          <w:sz w:val="29"/>
          <w:vertAlign w:val="baseline"/>
        </w:rPr>
        <w:t xml:space="preserve"> </w:t>
      </w:r>
      <w:r>
        <w:rPr>
          <w:position w:val="1"/>
          <w:sz w:val="28"/>
          <w:vertAlign w:val="baseline"/>
        </w:rPr>
        <w:t>В</w:t>
      </w:r>
    </w:p>
    <w:p w14:paraId="54A61F99">
      <w:pPr>
        <w:spacing w:before="376" w:line="199" w:lineRule="auto"/>
        <w:ind w:left="100" w:right="6383" w:firstLine="0"/>
        <w:jc w:val="both"/>
        <w:rPr>
          <w:sz w:val="28"/>
        </w:rPr>
      </w:pPr>
      <w:r>
        <w:rPr>
          <w:rFonts w:ascii="Lucida Sans Unicode" w:hAnsi="Lucida Sans Unicode"/>
          <w:w w:val="95"/>
          <w:position w:val="1"/>
          <w:sz w:val="29"/>
        </w:rPr>
        <w:t xml:space="preserve">ξ </w:t>
      </w:r>
      <w:r>
        <w:rPr>
          <w:rFonts w:ascii="Georgia" w:hAnsi="Georgia"/>
          <w:w w:val="95"/>
          <w:position w:val="1"/>
          <w:sz w:val="29"/>
        </w:rPr>
        <w:t xml:space="preserve">− </w:t>
      </w:r>
      <w:r>
        <w:rPr>
          <w:rFonts w:ascii="Georgia" w:hAnsi="Georgia"/>
          <w:w w:val="95"/>
          <w:sz w:val="29"/>
        </w:rPr>
        <w:t xml:space="preserve">∑ </w:t>
      </w:r>
      <w:r>
        <w:rPr>
          <w:rFonts w:ascii="Microsoft Sans Serif" w:hAnsi="Microsoft Sans Serif"/>
          <w:w w:val="95"/>
          <w:position w:val="1"/>
          <w:sz w:val="29"/>
        </w:rPr>
        <w:t>(</w:t>
      </w:r>
      <w:r>
        <w:rPr>
          <w:w w:val="95"/>
          <w:position w:val="1"/>
          <w:sz w:val="29"/>
        </w:rPr>
        <w:t>U</w:t>
      </w:r>
      <w:r>
        <w:rPr>
          <w:rFonts w:ascii="Microsoft Sans Serif" w:hAnsi="Microsoft Sans Serif"/>
          <w:w w:val="95"/>
          <w:position w:val="1"/>
          <w:sz w:val="29"/>
          <w:vertAlign w:val="subscript"/>
        </w:rPr>
        <w:t>1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>) = 0</w:t>
      </w:r>
      <w:r>
        <w:rPr>
          <w:rFonts w:hint="default" w:ascii="Microsoft Sans Serif" w:hAnsi="Microsoft Sans Serif"/>
          <w:w w:val="95"/>
          <w:position w:val="1"/>
          <w:sz w:val="29"/>
          <w:vertAlign w:val="baseline"/>
          <w:lang w:val="ru-RU"/>
        </w:rPr>
        <w:t>,3</w:t>
      </w:r>
      <w:bookmarkStart w:id="0" w:name="_GoBack"/>
      <w:bookmarkEnd w:id="0"/>
      <w:r>
        <w:rPr>
          <w:rFonts w:ascii="Microsoft Sans Serif" w:hAnsi="Microsoft Sans Serif"/>
          <w:w w:val="95"/>
          <w:position w:val="1"/>
          <w:sz w:val="29"/>
          <w:vertAlign w:val="baseline"/>
        </w:rPr>
        <w:t xml:space="preserve"> </w:t>
      </w:r>
      <w:r>
        <w:rPr>
          <w:w w:val="95"/>
          <w:position w:val="1"/>
          <w:sz w:val="28"/>
          <w:vertAlign w:val="baseline"/>
        </w:rPr>
        <w:t>В</w:t>
      </w:r>
      <w:r>
        <w:rPr>
          <w:spacing w:val="1"/>
          <w:w w:val="95"/>
          <w:position w:val="1"/>
          <w:sz w:val="28"/>
          <w:vertAlign w:val="baseline"/>
        </w:rPr>
        <w:t xml:space="preserve"> </w:t>
      </w:r>
      <w:r>
        <w:rPr>
          <w:spacing w:val="1"/>
          <w:w w:val="95"/>
          <w:position w:val="1"/>
          <w:sz w:val="28"/>
          <w:vertAlign w:val="baseline"/>
        </w:rPr>
        <w:br w:type="textWrapping"/>
      </w:r>
      <w:r>
        <w:rPr>
          <w:rFonts w:ascii="Lucida Sans Unicode" w:hAnsi="Lucida Sans Unicode"/>
          <w:w w:val="95"/>
          <w:position w:val="1"/>
          <w:sz w:val="29"/>
          <w:vertAlign w:val="baseline"/>
        </w:rPr>
        <w:t xml:space="preserve">ξ </w:t>
      </w:r>
      <w:r>
        <w:rPr>
          <w:rFonts w:ascii="Georgia" w:hAnsi="Georgia"/>
          <w:w w:val="95"/>
          <w:position w:val="1"/>
          <w:sz w:val="29"/>
          <w:vertAlign w:val="baseline"/>
        </w:rPr>
        <w:t xml:space="preserve">− </w:t>
      </w:r>
      <w:r>
        <w:rPr>
          <w:rFonts w:ascii="Georgia" w:hAnsi="Georgia"/>
          <w:w w:val="95"/>
          <w:sz w:val="29"/>
          <w:vertAlign w:val="baseline"/>
        </w:rPr>
        <w:t xml:space="preserve">∑ 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>(</w:t>
      </w:r>
      <w:r>
        <w:rPr>
          <w:w w:val="95"/>
          <w:position w:val="1"/>
          <w:sz w:val="29"/>
          <w:vertAlign w:val="baseline"/>
        </w:rPr>
        <w:t>U</w:t>
      </w:r>
      <w:r>
        <w:rPr>
          <w:rFonts w:ascii="Microsoft Sans Serif" w:hAnsi="Microsoft Sans Serif"/>
          <w:w w:val="95"/>
          <w:position w:val="1"/>
          <w:sz w:val="29"/>
          <w:vertAlign w:val="subscript"/>
        </w:rPr>
        <w:t>2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>)</w:t>
      </w:r>
      <w:r>
        <w:rPr>
          <w:rFonts w:hint="default" w:ascii="Microsoft Sans Serif" w:hAnsi="Microsoft Sans Serif"/>
          <w:w w:val="95"/>
          <w:position w:val="1"/>
          <w:sz w:val="29"/>
          <w:vertAlign w:val="baseline"/>
          <w:lang w:val="ru-RU"/>
        </w:rPr>
        <w:t xml:space="preserve"> 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 xml:space="preserve">= 0 </w:t>
      </w:r>
      <w:r>
        <w:rPr>
          <w:w w:val="95"/>
          <w:position w:val="1"/>
          <w:sz w:val="28"/>
          <w:vertAlign w:val="baseline"/>
        </w:rPr>
        <w:t>В</w:t>
      </w:r>
      <w:r>
        <w:rPr>
          <w:spacing w:val="1"/>
          <w:w w:val="95"/>
          <w:position w:val="1"/>
          <w:sz w:val="28"/>
          <w:vertAlign w:val="baseline"/>
        </w:rPr>
        <w:t xml:space="preserve"> </w:t>
      </w:r>
      <w:r>
        <w:rPr>
          <w:spacing w:val="1"/>
          <w:w w:val="95"/>
          <w:position w:val="1"/>
          <w:sz w:val="28"/>
          <w:vertAlign w:val="baseline"/>
        </w:rPr>
        <w:br w:type="textWrapping"/>
      </w:r>
      <w:r>
        <w:rPr>
          <w:rFonts w:ascii="Lucida Sans Unicode" w:hAnsi="Lucida Sans Unicode"/>
          <w:w w:val="95"/>
          <w:position w:val="1"/>
          <w:sz w:val="29"/>
          <w:vertAlign w:val="baseline"/>
        </w:rPr>
        <w:t>ξ</w:t>
      </w:r>
      <w:r>
        <w:rPr>
          <w:rFonts w:ascii="Lucida Sans Unicode" w:hAnsi="Lucida Sans Unicode"/>
          <w:spacing w:val="-14"/>
          <w:w w:val="95"/>
          <w:position w:val="1"/>
          <w:sz w:val="29"/>
          <w:vertAlign w:val="baseline"/>
        </w:rPr>
        <w:t xml:space="preserve"> </w:t>
      </w:r>
      <w:r>
        <w:rPr>
          <w:rFonts w:ascii="Georgia" w:hAnsi="Georgia"/>
          <w:w w:val="95"/>
          <w:position w:val="1"/>
          <w:sz w:val="29"/>
          <w:vertAlign w:val="baseline"/>
        </w:rPr>
        <w:t>−</w:t>
      </w:r>
      <w:r>
        <w:rPr>
          <w:rFonts w:ascii="Georgia" w:hAnsi="Georgia"/>
          <w:spacing w:val="6"/>
          <w:w w:val="95"/>
          <w:position w:val="1"/>
          <w:sz w:val="29"/>
          <w:vertAlign w:val="baseline"/>
        </w:rPr>
        <w:t xml:space="preserve"> </w:t>
      </w:r>
      <w:r>
        <w:rPr>
          <w:rFonts w:ascii="Georgia" w:hAnsi="Georgia"/>
          <w:w w:val="95"/>
          <w:sz w:val="29"/>
          <w:vertAlign w:val="baseline"/>
        </w:rPr>
        <w:t>∑</w:t>
      </w:r>
      <w:r>
        <w:rPr>
          <w:rFonts w:ascii="Georgia" w:hAnsi="Georgia"/>
          <w:spacing w:val="-13"/>
          <w:w w:val="95"/>
          <w:sz w:val="29"/>
          <w:vertAlign w:val="baseline"/>
        </w:rPr>
        <w:t xml:space="preserve"> 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>(</w:t>
      </w:r>
      <w:r>
        <w:rPr>
          <w:w w:val="95"/>
          <w:position w:val="1"/>
          <w:sz w:val="29"/>
          <w:vertAlign w:val="baseline"/>
        </w:rPr>
        <w:t>U</w:t>
      </w:r>
      <w:r>
        <w:rPr>
          <w:rFonts w:hint="default"/>
          <w:w w:val="95"/>
          <w:position w:val="1"/>
          <w:sz w:val="29"/>
          <w:vertAlign w:val="baseline"/>
          <w:lang w:val="ru-RU"/>
        </w:rPr>
        <w:t>3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>)</w:t>
      </w:r>
      <w:r>
        <w:rPr>
          <w:rFonts w:ascii="Microsoft Sans Serif" w:hAnsi="Microsoft Sans Serif"/>
          <w:spacing w:val="18"/>
          <w:w w:val="95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>=</w:t>
      </w:r>
      <w:r>
        <w:rPr>
          <w:rFonts w:ascii="Microsoft Sans Serif" w:hAnsi="Microsoft Sans Serif"/>
          <w:spacing w:val="20"/>
          <w:w w:val="95"/>
          <w:position w:val="1"/>
          <w:sz w:val="29"/>
          <w:vertAlign w:val="baseline"/>
        </w:rPr>
        <w:t xml:space="preserve"> </w:t>
      </w:r>
      <w:r>
        <w:rPr>
          <w:rFonts w:ascii="Microsoft Sans Serif" w:hAnsi="Microsoft Sans Serif"/>
          <w:w w:val="95"/>
          <w:position w:val="1"/>
          <w:sz w:val="29"/>
          <w:vertAlign w:val="baseline"/>
        </w:rPr>
        <w:t>0</w:t>
      </w:r>
      <w:r>
        <w:rPr>
          <w:rFonts w:ascii="Microsoft Sans Serif" w:hAnsi="Microsoft Sans Serif"/>
          <w:spacing w:val="3"/>
          <w:w w:val="95"/>
          <w:position w:val="1"/>
          <w:sz w:val="29"/>
          <w:vertAlign w:val="baseline"/>
        </w:rPr>
        <w:t xml:space="preserve"> </w:t>
      </w:r>
      <w:r>
        <w:rPr>
          <w:w w:val="95"/>
          <w:position w:val="1"/>
          <w:sz w:val="28"/>
          <w:vertAlign w:val="baseline"/>
        </w:rPr>
        <w:t>В</w:t>
      </w:r>
    </w:p>
    <w:p w14:paraId="2FE26426">
      <w:pPr>
        <w:pStyle w:val="5"/>
        <w:spacing w:before="326"/>
        <w:ind w:left="100"/>
      </w:pPr>
      <w:r>
        <w:rPr>
          <w:b/>
        </w:rPr>
        <w:t>Вывод:</w:t>
      </w:r>
      <w:r>
        <w:rPr>
          <w:b/>
          <w:spacing w:val="14"/>
        </w:rPr>
        <w:t xml:space="preserve"> </w:t>
      </w:r>
      <w:r>
        <w:t>проверили</w:t>
      </w:r>
      <w:r>
        <w:rPr>
          <w:spacing w:val="14"/>
        </w:rPr>
        <w:t xml:space="preserve"> </w:t>
      </w:r>
      <w:r>
        <w:t>справедливость</w:t>
      </w:r>
      <w:r>
        <w:rPr>
          <w:spacing w:val="14"/>
        </w:rPr>
        <w:t xml:space="preserve"> </w:t>
      </w:r>
      <w:r>
        <w:t>второго</w:t>
      </w:r>
      <w:r>
        <w:rPr>
          <w:spacing w:val="14"/>
        </w:rPr>
        <w:t xml:space="preserve"> </w:t>
      </w:r>
      <w:r>
        <w:t>закона</w:t>
      </w:r>
      <w:r>
        <w:rPr>
          <w:spacing w:val="14"/>
        </w:rPr>
        <w:t xml:space="preserve"> </w:t>
      </w:r>
      <w:r>
        <w:t>Кирхгофа.</w:t>
      </w:r>
      <w:r>
        <w:rPr>
          <w:spacing w:val="14"/>
        </w:rPr>
        <w:t xml:space="preserve"> </w:t>
      </w:r>
      <w:r>
        <w:t>Закон</w:t>
      </w:r>
      <w:r>
        <w:rPr>
          <w:spacing w:val="14"/>
        </w:rPr>
        <w:t xml:space="preserve"> </w:t>
      </w:r>
      <w:r>
        <w:t>справедлив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данной цепи.</w:t>
      </w:r>
    </w:p>
    <w:sectPr>
      <w:pgSz w:w="12240" w:h="15840"/>
      <w:pgMar w:top="1500" w:right="74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0" w:hanging="28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28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60" w:hanging="28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40" w:hanging="28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20" w:hanging="28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28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28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28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40" w:hanging="287"/>
      </w:pPr>
      <w:rPr>
        <w:rFonts w:hint="default"/>
        <w:lang w:val="ru-RU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00" w:hanging="30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3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60" w:hanging="3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40" w:hanging="3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20" w:hanging="3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3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3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3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40" w:hanging="308"/>
      </w:pPr>
      <w:rPr>
        <w:rFonts w:hint="default"/>
        <w:lang w:val="ru-RU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32" w:hanging="28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28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36" w:hanging="28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28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28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92" w:hanging="28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44" w:hanging="28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280"/>
      </w:pPr>
      <w:rPr>
        <w:rFonts w:hint="default"/>
        <w:lang w:val="ru-RU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0" w:hanging="29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29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60" w:hanging="29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40" w:hanging="29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20" w:hanging="29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29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29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29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40" w:hanging="29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006C6"/>
    <w:rsid w:val="13F3042C"/>
    <w:rsid w:val="16560CFF"/>
    <w:rsid w:val="1773678E"/>
    <w:rsid w:val="3576460B"/>
    <w:rsid w:val="4D1B6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80" w:hanging="28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0" w:right="10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60"/>
      <w:ind w:left="8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5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2024-10-20T12:49:00Z</dcterms:created>
  <dc:creator>svobo</dc:creator>
  <cp:lastModifiedBy>WPS_1693998189</cp:lastModifiedBy>
  <dcterms:modified xsi:type="dcterms:W3CDTF">2024-10-20T14:02:05Z</dcterms:modified>
  <dc:title>preview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WebContentExtension</vt:lpwstr>
  </property>
  <property fmtid="{D5CDD505-2E9C-101B-9397-08002B2CF9AE}" pid="4" name="LastSaved">
    <vt:filetime>2024-10-20T00:00:00Z</vt:filetime>
  </property>
  <property fmtid="{D5CDD505-2E9C-101B-9397-08002B2CF9AE}" pid="5" name="KSOProductBuildVer">
    <vt:lpwstr>1049-12.2.0.18607</vt:lpwstr>
  </property>
  <property fmtid="{D5CDD505-2E9C-101B-9397-08002B2CF9AE}" pid="6" name="ICV">
    <vt:lpwstr>BD4194BEC6B64A999FFC28AA9CA273A7_12</vt:lpwstr>
  </property>
</Properties>
</file>